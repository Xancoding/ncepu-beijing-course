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5BB" w:rsidRDefault="00000000">
      <w:pPr>
        <w:jc w:val="center"/>
        <w:rPr>
          <w:lang w:eastAsia="zh-CN"/>
        </w:rPr>
      </w:pPr>
      <w:r>
        <w:rPr>
          <w:rFonts w:ascii="微软雅黑" w:eastAsia="微软雅黑" w:hAnsi="微软雅黑"/>
          <w:b/>
          <w:sz w:val="28"/>
          <w:lang w:eastAsia="zh-CN"/>
        </w:rPr>
        <w:t>2022年华北电力大学(北京)数据科学与大数据技术专业《计算机系统结构》科目期末试卷A(有答案）</w:t>
      </w:r>
    </w:p>
    <w:p w:rsidR="000925BB" w:rsidRDefault="00000000">
      <w:pPr>
        <w:rPr>
          <w:lang w:eastAsia="zh-CN"/>
        </w:rPr>
      </w:pPr>
      <w:r>
        <w:rPr>
          <w:rFonts w:ascii="微软雅黑" w:eastAsia="宋体" w:hAnsi="微软雅黑"/>
          <w:b/>
          <w:color w:val="000000"/>
          <w:sz w:val="32"/>
          <w:lang w:eastAsia="zh-CN"/>
        </w:rPr>
        <w:t>一、选择题</w:t>
      </w:r>
    </w:p>
    <w:p w:rsidR="00C45B86" w:rsidRDefault="00000000">
      <w:pPr>
        <w:rPr>
          <w:lang w:eastAsia="zh-CN"/>
        </w:rPr>
      </w:pP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hint="eastAsia"/>
          <w:color w:val="000000"/>
          <w:lang w:eastAsia="zh-CN"/>
        </w:rPr>
        <w:t>指令间“一次重叠”说法有错的是</w:t>
      </w:r>
      <w:r>
        <w:rPr>
          <w:rFonts w:ascii="微软雅黑" w:eastAsia="宋体" w:hAnsi="微软雅黑"/>
          <w:color w:val="000000"/>
          <w:lang w:eastAsia="zh-CN"/>
        </w:rPr>
        <w:t xml:space="preserve">(  </w:t>
      </w:r>
      <w:r>
        <w:rPr>
          <w:rFonts w:ascii="微软雅黑" w:eastAsia="宋体" w:hAnsi="微软雅黑"/>
          <w:color w:val="000000"/>
          <w:lang w:eastAsia="zh-CN"/>
        </w:rPr>
        <w:t xml:space="preserve"> )</w:t>
      </w:r>
    </w:p>
    <w:p w:rsidR="00C45B8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仅</w:t>
      </w:r>
      <w:r>
        <w:rPr>
          <w:rFonts w:ascii="微软雅黑" w:eastAsia="宋体" w:hAnsi="微软雅黑"/>
          <w:color w:val="000000"/>
          <w:lang w:eastAsia="zh-CN"/>
        </w:rPr>
        <w:t>“</w:t>
      </w:r>
      <w:r>
        <w:rPr>
          <w:rFonts w:ascii="微软雅黑" w:eastAsia="宋体" w:hAnsi="微软雅黑"/>
          <w:color w:val="000000"/>
          <w:lang w:eastAsia="zh-CN"/>
        </w:rPr>
        <w:t>执行</w:t>
      </w:r>
      <w:r>
        <w:rPr>
          <w:rFonts w:ascii="微软雅黑" w:eastAsia="宋体" w:hAnsi="微软雅黑"/>
          <w:color w:val="000000"/>
          <w:lang w:eastAsia="zh-CN"/>
        </w:rPr>
        <w:t>k”</w:t>
      </w:r>
      <w:r>
        <w:rPr>
          <w:rFonts w:ascii="微软雅黑" w:eastAsia="宋体" w:hAnsi="微软雅黑"/>
          <w:color w:val="000000"/>
          <w:lang w:eastAsia="zh-CN"/>
        </w:rPr>
        <w:t>与</w:t>
      </w:r>
      <w:r>
        <w:rPr>
          <w:rFonts w:ascii="微软雅黑" w:eastAsia="宋体" w:hAnsi="微软雅黑"/>
          <w:color w:val="000000"/>
          <w:lang w:eastAsia="zh-CN"/>
        </w:rPr>
        <w:t>“</w:t>
      </w:r>
      <w:r>
        <w:rPr>
          <w:rFonts w:ascii="微软雅黑" w:eastAsia="宋体" w:hAnsi="微软雅黑"/>
          <w:color w:val="000000"/>
          <w:lang w:eastAsia="zh-CN"/>
        </w:rPr>
        <w:t>分析</w:t>
      </w:r>
      <w:r>
        <w:rPr>
          <w:rFonts w:ascii="微软雅黑" w:eastAsia="宋体" w:hAnsi="微软雅黑"/>
          <w:color w:val="000000"/>
          <w:lang w:eastAsia="zh-CN"/>
        </w:rPr>
        <w:t>k+1”</w:t>
      </w:r>
      <w:r>
        <w:rPr>
          <w:rFonts w:ascii="微软雅黑" w:eastAsia="宋体" w:hAnsi="微软雅黑"/>
          <w:color w:val="000000"/>
          <w:lang w:eastAsia="zh-CN"/>
        </w:rPr>
        <w:t>重叠</w:t>
      </w:r>
    </w:p>
    <w:p w:rsidR="00C45B86"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分析</w:t>
      </w:r>
      <w:r>
        <w:rPr>
          <w:rFonts w:ascii="微软雅黑" w:eastAsia="宋体" w:hAnsi="微软雅黑"/>
          <w:color w:val="000000"/>
          <w:lang w:eastAsia="zh-CN"/>
        </w:rPr>
        <w:t>k”</w:t>
      </w:r>
      <w:r>
        <w:rPr>
          <w:rFonts w:ascii="微软雅黑" w:eastAsia="宋体" w:hAnsi="微软雅黑"/>
          <w:color w:val="000000"/>
          <w:lang w:eastAsia="zh-CN"/>
        </w:rPr>
        <w:t>完成后立即开始</w:t>
      </w:r>
      <w:r>
        <w:rPr>
          <w:rFonts w:ascii="微软雅黑" w:eastAsia="宋体" w:hAnsi="微软雅黑"/>
          <w:color w:val="000000"/>
          <w:lang w:eastAsia="zh-CN"/>
        </w:rPr>
        <w:t>“</w:t>
      </w:r>
      <w:r>
        <w:rPr>
          <w:rFonts w:ascii="微软雅黑" w:eastAsia="宋体" w:hAnsi="微软雅黑"/>
          <w:color w:val="000000"/>
          <w:lang w:eastAsia="zh-CN"/>
        </w:rPr>
        <w:t>执行</w:t>
      </w:r>
      <w:r>
        <w:rPr>
          <w:rFonts w:ascii="微软雅黑" w:eastAsia="宋体" w:hAnsi="微软雅黑"/>
          <w:color w:val="000000"/>
          <w:lang w:eastAsia="zh-CN"/>
        </w:rPr>
        <w:t>k”</w:t>
      </w:r>
    </w:p>
    <w:p w:rsidR="00C45B86"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应尽量使</w:t>
      </w:r>
      <w:r>
        <w:rPr>
          <w:rFonts w:ascii="微软雅黑" w:eastAsia="宋体" w:hAnsi="微软雅黑"/>
          <w:color w:val="000000"/>
          <w:lang w:eastAsia="zh-CN"/>
        </w:rPr>
        <w:t>“</w:t>
      </w:r>
      <w:r>
        <w:rPr>
          <w:rFonts w:ascii="微软雅黑" w:eastAsia="宋体" w:hAnsi="微软雅黑"/>
          <w:color w:val="000000"/>
          <w:lang w:eastAsia="zh-CN"/>
        </w:rPr>
        <w:t>分析</w:t>
      </w:r>
      <w:r>
        <w:rPr>
          <w:rFonts w:ascii="微软雅黑" w:eastAsia="宋体" w:hAnsi="微软雅黑"/>
          <w:color w:val="000000"/>
          <w:lang w:eastAsia="zh-CN"/>
        </w:rPr>
        <w:t>k+1”</w:t>
      </w:r>
      <w:r>
        <w:rPr>
          <w:rFonts w:ascii="微软雅黑" w:eastAsia="宋体" w:hAnsi="微软雅黑"/>
          <w:color w:val="000000"/>
          <w:lang w:eastAsia="zh-CN"/>
        </w:rPr>
        <w:t>与</w:t>
      </w:r>
      <w:r>
        <w:rPr>
          <w:rFonts w:ascii="微软雅黑" w:eastAsia="宋体" w:hAnsi="微软雅黑"/>
          <w:color w:val="000000"/>
          <w:lang w:eastAsia="zh-CN"/>
        </w:rPr>
        <w:t>“</w:t>
      </w:r>
      <w:r>
        <w:rPr>
          <w:rFonts w:ascii="微软雅黑" w:eastAsia="宋体" w:hAnsi="微软雅黑"/>
          <w:color w:val="000000"/>
          <w:lang w:eastAsia="zh-CN"/>
        </w:rPr>
        <w:t>执行</w:t>
      </w:r>
      <w:r>
        <w:rPr>
          <w:rFonts w:ascii="微软雅黑" w:eastAsia="宋体" w:hAnsi="微软雅黑"/>
          <w:color w:val="000000"/>
          <w:lang w:eastAsia="zh-CN"/>
        </w:rPr>
        <w:t>k”</w:t>
      </w:r>
      <w:r>
        <w:rPr>
          <w:rFonts w:ascii="微软雅黑" w:eastAsia="宋体" w:hAnsi="微软雅黑"/>
          <w:color w:val="000000"/>
          <w:lang w:eastAsia="zh-CN"/>
        </w:rPr>
        <w:t>时间相等</w:t>
      </w:r>
    </w:p>
    <w:p w:rsidR="00C45B86"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只需要一套指令分析部件和执行部件</w:t>
      </w:r>
    </w:p>
    <w:p w:rsidR="006C79C1" w:rsidRDefault="00000000">
      <w:pPr>
        <w:rPr>
          <w:lang w:eastAsia="zh-CN"/>
        </w:rPr>
      </w:pPr>
      <w:r>
        <w:rPr>
          <w:rFonts w:ascii="微软雅黑" w:eastAsia="宋体" w:hAnsi="微软雅黑"/>
          <w:color w:val="000000"/>
          <w:lang w:eastAsia="zh-CN"/>
        </w:rPr>
        <w:t>2</w:t>
      </w:r>
      <w:r>
        <w:rPr>
          <w:rFonts w:ascii="微软雅黑" w:eastAsia="宋体" w:hAnsi="微软雅黑"/>
          <w:color w:val="000000"/>
          <w:lang w:eastAsia="zh-CN"/>
        </w:rPr>
        <w:t>、</w:t>
      </w:r>
      <w:r>
        <w:rPr>
          <w:rFonts w:ascii="微软雅黑" w:eastAsia="宋体" w:hAnsi="微软雅黑" w:hint="eastAsia"/>
          <w:color w:val="000000"/>
          <w:lang w:eastAsia="zh-CN"/>
        </w:rPr>
        <w:t>计算机系统结构不包括（</w:t>
      </w:r>
      <w:r>
        <w:rPr>
          <w:rFonts w:ascii="微软雅黑" w:eastAsia="宋体" w:hAnsi="微软雅黑"/>
          <w:color w:val="000000"/>
          <w:lang w:eastAsia="zh-CN"/>
        </w:rPr>
        <w:t xml:space="preserve"> </w:t>
      </w:r>
      <w:r w:rsidR="0026353B">
        <w:rPr>
          <w:rFonts w:ascii="微软雅黑" w:eastAsia="宋体" w:hAnsi="微软雅黑"/>
          <w:color w:val="000000"/>
          <w:lang w:eastAsia="zh-CN"/>
        </w:rPr>
        <w:t>a</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6C79C1"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主存速度</w:t>
      </w:r>
    </w:p>
    <w:p w:rsidR="006C79C1"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机器工作状态</w:t>
      </w:r>
    </w:p>
    <w:p w:rsidR="006C79C1"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信息保护</w:t>
      </w:r>
    </w:p>
    <w:p w:rsidR="006C79C1"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数据表示</w:t>
      </w:r>
    </w:p>
    <w:p w:rsidR="00992484" w:rsidRDefault="00000000">
      <w:pPr>
        <w:rPr>
          <w:lang w:eastAsia="zh-CN"/>
        </w:rPr>
      </w:pP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hint="eastAsia"/>
          <w:color w:val="000000"/>
          <w:lang w:eastAsia="zh-CN"/>
        </w:rPr>
        <w:t>浮点数尾数基值</w:t>
      </w:r>
      <w:r>
        <w:rPr>
          <w:rFonts w:ascii="微软雅黑" w:eastAsia="宋体" w:hAnsi="微软雅黑"/>
          <w:color w:val="000000"/>
          <w:lang w:eastAsia="zh-CN"/>
        </w:rPr>
        <w:t>rm=8</w:t>
      </w:r>
      <w:r>
        <w:rPr>
          <w:rFonts w:ascii="微软雅黑" w:eastAsia="宋体" w:hAnsi="微软雅黑"/>
          <w:color w:val="000000"/>
          <w:lang w:eastAsia="zh-CN"/>
        </w:rPr>
        <w:t>，尾数数值部分长</w:t>
      </w:r>
      <w:r>
        <w:rPr>
          <w:rFonts w:ascii="微软雅黑" w:eastAsia="宋体" w:hAnsi="微软雅黑"/>
          <w:color w:val="000000"/>
          <w:lang w:eastAsia="zh-CN"/>
        </w:rPr>
        <w:t>6</w:t>
      </w:r>
      <w:r>
        <w:rPr>
          <w:rFonts w:ascii="微软雅黑" w:eastAsia="宋体" w:hAnsi="微软雅黑"/>
          <w:color w:val="000000"/>
          <w:lang w:eastAsia="zh-CN"/>
        </w:rPr>
        <w:t>位，可表示的规格化最小正尾数为</w:t>
      </w:r>
      <w:r>
        <w:rPr>
          <w:rFonts w:ascii="微软雅黑" w:eastAsia="宋体" w:hAnsi="微软雅黑"/>
          <w:color w:val="000000"/>
          <w:lang w:eastAsia="zh-CN"/>
        </w:rPr>
        <w:t>(   )</w:t>
      </w:r>
    </w:p>
    <w:p w:rsidR="00992484" w:rsidRDefault="00000000">
      <w:pPr>
        <w:rPr>
          <w:lang w:eastAsia="zh-CN"/>
        </w:rPr>
      </w:pPr>
      <w:r>
        <w:rPr>
          <w:rFonts w:ascii="微软雅黑" w:eastAsia="宋体" w:hAnsi="微软雅黑"/>
          <w:color w:val="000000"/>
          <w:lang w:eastAsia="zh-CN"/>
        </w:rPr>
        <w:t>A.0.5</w:t>
      </w:r>
    </w:p>
    <w:p w:rsidR="00992484" w:rsidRDefault="00000000">
      <w:pPr>
        <w:rPr>
          <w:lang w:eastAsia="zh-CN"/>
        </w:rPr>
      </w:pPr>
      <w:r>
        <w:rPr>
          <w:rFonts w:ascii="微软雅黑" w:eastAsia="宋体" w:hAnsi="微软雅黑"/>
          <w:color w:val="000000"/>
          <w:lang w:eastAsia="zh-CN"/>
        </w:rPr>
        <w:t>B.0.25</w:t>
      </w:r>
    </w:p>
    <w:p w:rsidR="00992484" w:rsidRDefault="00000000">
      <w:pPr>
        <w:rPr>
          <w:lang w:eastAsia="zh-CN"/>
        </w:rPr>
      </w:pPr>
      <w:r>
        <w:rPr>
          <w:rFonts w:ascii="微软雅黑" w:eastAsia="宋体" w:hAnsi="微软雅黑"/>
          <w:color w:val="000000"/>
          <w:lang w:eastAsia="zh-CN"/>
        </w:rPr>
        <w:t>C.0.125</w:t>
      </w:r>
    </w:p>
    <w:p w:rsidR="00992484" w:rsidRDefault="00000000">
      <w:pPr>
        <w:rPr>
          <w:lang w:eastAsia="zh-CN"/>
        </w:rPr>
      </w:pPr>
      <w:r>
        <w:rPr>
          <w:rFonts w:ascii="微软雅黑" w:eastAsia="宋体" w:hAnsi="微软雅黑"/>
          <w:color w:val="000000"/>
          <w:lang w:eastAsia="zh-CN"/>
        </w:rPr>
        <w:t>D.1/64</w:t>
      </w:r>
    </w:p>
    <w:p w:rsidR="00C3475A" w:rsidRDefault="00000000">
      <w:pPr>
        <w:rPr>
          <w:lang w:eastAsia="zh-CN"/>
        </w:rPr>
      </w:pPr>
      <w:r>
        <w:rPr>
          <w:rFonts w:ascii="微软雅黑" w:eastAsia="宋体" w:hAnsi="微软雅黑"/>
          <w:color w:val="000000"/>
          <w:lang w:eastAsia="zh-CN"/>
        </w:rPr>
        <w:t>4</w:t>
      </w:r>
      <w:r>
        <w:rPr>
          <w:rFonts w:ascii="微软雅黑" w:eastAsia="宋体" w:hAnsi="微软雅黑"/>
          <w:color w:val="000000"/>
          <w:lang w:eastAsia="zh-CN"/>
        </w:rPr>
        <w:t>、</w:t>
      </w:r>
      <w:r>
        <w:rPr>
          <w:rFonts w:ascii="微软雅黑" w:eastAsia="宋体" w:hAnsi="微软雅黑"/>
          <w:color w:val="000000"/>
          <w:lang w:eastAsia="zh-CN"/>
        </w:rPr>
        <w:t>"</w:t>
      </w:r>
      <w:r>
        <w:rPr>
          <w:rFonts w:ascii="微软雅黑" w:eastAsia="宋体" w:hAnsi="微软雅黑"/>
          <w:color w:val="000000"/>
          <w:lang w:eastAsia="zh-CN"/>
        </w:rPr>
        <w:t>从中间开始</w:t>
      </w:r>
      <w:r>
        <w:rPr>
          <w:rFonts w:ascii="微软雅黑" w:eastAsia="宋体" w:hAnsi="微软雅黑"/>
          <w:color w:val="000000"/>
          <w:lang w:eastAsia="zh-CN"/>
        </w:rPr>
        <w:t>"</w:t>
      </w:r>
      <w:r>
        <w:rPr>
          <w:rFonts w:ascii="微软雅黑" w:eastAsia="宋体" w:hAnsi="微软雅黑"/>
          <w:color w:val="000000"/>
          <w:lang w:eastAsia="zh-CN"/>
        </w:rPr>
        <w:t>设计的</w:t>
      </w:r>
      <w:r>
        <w:rPr>
          <w:rFonts w:ascii="微软雅黑" w:eastAsia="宋体" w:hAnsi="微软雅黑"/>
          <w:color w:val="000000"/>
          <w:lang w:eastAsia="zh-CN"/>
        </w:rPr>
        <w:t>"</w:t>
      </w:r>
      <w:r>
        <w:rPr>
          <w:rFonts w:ascii="微软雅黑" w:eastAsia="宋体" w:hAnsi="微软雅黑"/>
          <w:color w:val="000000"/>
          <w:lang w:eastAsia="zh-CN"/>
        </w:rPr>
        <w:t>中间</w:t>
      </w:r>
      <w:r>
        <w:rPr>
          <w:rFonts w:ascii="微软雅黑" w:eastAsia="宋体" w:hAnsi="微软雅黑"/>
          <w:color w:val="000000"/>
          <w:lang w:eastAsia="zh-CN"/>
        </w:rPr>
        <w:t>"</w:t>
      </w:r>
      <w:r>
        <w:rPr>
          <w:rFonts w:ascii="微软雅黑" w:eastAsia="宋体" w:hAnsi="微软雅黑"/>
          <w:color w:val="000000"/>
          <w:lang w:eastAsia="zh-CN"/>
        </w:rPr>
        <w:t>目前多数是在</w:t>
      </w:r>
      <w:r>
        <w:rPr>
          <w:rFonts w:ascii="微软雅黑" w:eastAsia="宋体" w:hAnsi="微软雅黑"/>
          <w:color w:val="000000"/>
          <w:lang w:eastAsia="zh-CN"/>
        </w:rPr>
        <w:t>(   )</w:t>
      </w:r>
      <w:r>
        <w:rPr>
          <w:rFonts w:ascii="微软雅黑" w:eastAsia="宋体" w:hAnsi="微软雅黑"/>
          <w:color w:val="000000"/>
          <w:lang w:eastAsia="zh-CN"/>
        </w:rPr>
        <w:t>。</w:t>
      </w:r>
    </w:p>
    <w:p w:rsidR="00C3475A"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传统机器语言级与操作系统机器级之间</w:t>
      </w:r>
    </w:p>
    <w:p w:rsidR="00C3475A" w:rsidRDefault="00000000">
      <w:pPr>
        <w:rPr>
          <w:lang w:eastAsia="zh-CN"/>
        </w:rPr>
      </w:pPr>
      <w:r>
        <w:rPr>
          <w:rFonts w:ascii="微软雅黑" w:eastAsia="宋体" w:hAnsi="微软雅黑"/>
          <w:color w:val="000000"/>
          <w:lang w:eastAsia="zh-CN"/>
        </w:rPr>
        <w:lastRenderedPageBreak/>
        <w:t>B.</w:t>
      </w:r>
      <w:r>
        <w:rPr>
          <w:rFonts w:ascii="微软雅黑" w:eastAsia="宋体" w:hAnsi="微软雅黑"/>
          <w:color w:val="000000"/>
          <w:lang w:eastAsia="zh-CN"/>
        </w:rPr>
        <w:t>传统机器语言级与微程序机器级之间</w:t>
      </w:r>
    </w:p>
    <w:p w:rsidR="00C3475A"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微程序机器级与汇编语言机器级之间</w:t>
      </w:r>
    </w:p>
    <w:p w:rsidR="00C3475A"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操作系统机器级与汇编语言机器级之间</w:t>
      </w:r>
    </w:p>
    <w:p w:rsidR="00DB0A9F" w:rsidRDefault="00000000">
      <w:pPr>
        <w:rPr>
          <w:lang w:eastAsia="zh-CN"/>
        </w:rPr>
      </w:pPr>
      <w:r>
        <w:rPr>
          <w:rFonts w:ascii="微软雅黑" w:eastAsia="宋体" w:hAnsi="微软雅黑"/>
          <w:color w:val="000000"/>
          <w:lang w:eastAsia="zh-CN"/>
        </w:rPr>
        <w:t>5</w:t>
      </w:r>
      <w:r>
        <w:rPr>
          <w:rFonts w:ascii="微软雅黑" w:eastAsia="宋体" w:hAnsi="微软雅黑"/>
          <w:color w:val="000000"/>
          <w:lang w:eastAsia="zh-CN"/>
        </w:rPr>
        <w:t>、</w:t>
      </w:r>
      <w:r>
        <w:rPr>
          <w:rFonts w:ascii="微软雅黑" w:eastAsia="宋体" w:hAnsi="微软雅黑" w:hint="eastAsia"/>
          <w:color w:val="000000"/>
          <w:lang w:eastAsia="zh-CN"/>
        </w:rPr>
        <w:t>组相联映象、</w:t>
      </w:r>
      <w:r>
        <w:rPr>
          <w:rFonts w:ascii="微软雅黑" w:eastAsia="宋体" w:hAnsi="微软雅黑"/>
          <w:color w:val="000000"/>
          <w:lang w:eastAsia="zh-CN"/>
        </w:rPr>
        <w:t>LRU</w:t>
      </w:r>
      <w:r>
        <w:rPr>
          <w:rFonts w:ascii="微软雅黑" w:eastAsia="宋体" w:hAnsi="微软雅黑"/>
          <w:color w:val="000000"/>
          <w:lang w:eastAsia="zh-CN"/>
        </w:rPr>
        <w:t>替换的</w:t>
      </w:r>
      <w:r>
        <w:rPr>
          <w:rFonts w:ascii="微软雅黑" w:eastAsia="宋体" w:hAnsi="微软雅黑"/>
          <w:color w:val="000000"/>
          <w:lang w:eastAsia="zh-CN"/>
        </w:rPr>
        <w:t>Cache</w:t>
      </w:r>
      <w:r>
        <w:rPr>
          <w:rFonts w:ascii="微软雅黑" w:eastAsia="宋体" w:hAnsi="微软雅黑"/>
          <w:color w:val="000000"/>
          <w:lang w:eastAsia="zh-CN"/>
        </w:rPr>
        <w:t>存贮器，不影响</w:t>
      </w:r>
      <w:r>
        <w:rPr>
          <w:rFonts w:ascii="微软雅黑" w:eastAsia="宋体" w:hAnsi="微软雅黑"/>
          <w:color w:val="000000"/>
          <w:lang w:eastAsia="zh-CN"/>
        </w:rPr>
        <w:t>Cache</w:t>
      </w:r>
      <w:r>
        <w:rPr>
          <w:rFonts w:ascii="微软雅黑" w:eastAsia="宋体" w:hAnsi="微软雅黑"/>
          <w:color w:val="000000"/>
          <w:lang w:eastAsia="zh-CN"/>
        </w:rPr>
        <w:t>命中率的是</w:t>
      </w:r>
      <w:r>
        <w:rPr>
          <w:rFonts w:ascii="微软雅黑" w:eastAsia="宋体" w:hAnsi="微软雅黑"/>
          <w:color w:val="000000"/>
          <w:lang w:eastAsia="zh-CN"/>
        </w:rPr>
        <w:t xml:space="preserve">(  </w:t>
      </w:r>
      <w:r w:rsidR="00517003">
        <w:rPr>
          <w:rFonts w:ascii="微软雅黑" w:eastAsia="宋体" w:hAnsi="微软雅黑"/>
          <w:color w:val="000000"/>
          <w:lang w:eastAsia="zh-CN"/>
        </w:rPr>
        <w:t>c</w:t>
      </w:r>
      <w:r>
        <w:rPr>
          <w:rFonts w:ascii="微软雅黑" w:eastAsia="宋体" w:hAnsi="微软雅黑"/>
          <w:color w:val="000000"/>
          <w:lang w:eastAsia="zh-CN"/>
        </w:rPr>
        <w:t xml:space="preserve"> )</w:t>
      </w:r>
    </w:p>
    <w:p w:rsidR="00DB0A9F"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增加</w:t>
      </w:r>
      <w:r>
        <w:rPr>
          <w:rFonts w:ascii="微软雅黑" w:eastAsia="宋体" w:hAnsi="微软雅黑"/>
          <w:color w:val="000000"/>
          <w:lang w:eastAsia="zh-CN"/>
        </w:rPr>
        <w:t>Cache</w:t>
      </w:r>
      <w:r>
        <w:rPr>
          <w:rFonts w:ascii="微软雅黑" w:eastAsia="宋体" w:hAnsi="微软雅黑"/>
          <w:color w:val="000000"/>
          <w:lang w:eastAsia="zh-CN"/>
        </w:rPr>
        <w:t>中的块数</w:t>
      </w:r>
    </w:p>
    <w:p w:rsidR="00DB0A9F"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增大组的大小</w:t>
      </w:r>
    </w:p>
    <w:p w:rsidR="00DB0A9F"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增大主存容量</w:t>
      </w:r>
    </w:p>
    <w:p w:rsidR="00DB0A9F"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增大块的大小</w:t>
      </w:r>
    </w:p>
    <w:p w:rsidR="0044482E" w:rsidRDefault="00000000">
      <w:pPr>
        <w:rPr>
          <w:lang w:eastAsia="zh-CN"/>
        </w:rPr>
      </w:pPr>
      <w:r>
        <w:rPr>
          <w:rFonts w:ascii="微软雅黑" w:eastAsia="宋体" w:hAnsi="微软雅黑"/>
          <w:color w:val="000000"/>
          <w:lang w:eastAsia="zh-CN"/>
        </w:rPr>
        <w:t>6</w:t>
      </w:r>
      <w:r>
        <w:rPr>
          <w:rFonts w:ascii="微软雅黑" w:eastAsia="宋体" w:hAnsi="微软雅黑"/>
          <w:color w:val="000000"/>
          <w:lang w:eastAsia="zh-CN"/>
        </w:rPr>
        <w:t>、</w:t>
      </w:r>
      <w:r>
        <w:rPr>
          <w:rFonts w:ascii="微软雅黑" w:eastAsia="宋体" w:hAnsi="微软雅黑" w:hint="eastAsia"/>
          <w:color w:val="000000"/>
          <w:lang w:eastAsia="zh-CN"/>
        </w:rPr>
        <w:t>多处理机的各自独立型操作系统（</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44482E" w:rsidRDefault="00000000">
      <w:proofErr w:type="spellStart"/>
      <w:r>
        <w:rPr>
          <w:rFonts w:ascii="微软雅黑" w:eastAsia="宋体" w:hAnsi="微软雅黑"/>
          <w:color w:val="000000"/>
        </w:rPr>
        <w:t>A.</w:t>
      </w:r>
      <w:r>
        <w:rPr>
          <w:rFonts w:ascii="微软雅黑" w:eastAsia="宋体" w:hAnsi="微软雅黑"/>
          <w:color w:val="000000"/>
        </w:rPr>
        <w:t>要求管理程序不必是可再入的</w:t>
      </w:r>
      <w:proofErr w:type="spellEnd"/>
    </w:p>
    <w:p w:rsidR="0044482E"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适合于紧耦合多处理机</w:t>
      </w:r>
    </w:p>
    <w:p w:rsidR="0044482E"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工作负荷较平衡</w:t>
      </w:r>
    </w:p>
    <w:p w:rsidR="0044482E"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有较高的可靠性</w:t>
      </w:r>
    </w:p>
    <w:p w:rsidR="004E63C5" w:rsidRDefault="00000000">
      <w:pPr>
        <w:rPr>
          <w:lang w:eastAsia="zh-CN"/>
        </w:rPr>
      </w:pPr>
      <w:r>
        <w:rPr>
          <w:rFonts w:ascii="微软雅黑" w:eastAsia="宋体" w:hAnsi="微软雅黑"/>
          <w:color w:val="000000"/>
          <w:lang w:eastAsia="zh-CN"/>
        </w:rPr>
        <w:t>7</w:t>
      </w:r>
      <w:r>
        <w:rPr>
          <w:rFonts w:ascii="微软雅黑" w:eastAsia="宋体" w:hAnsi="微软雅黑"/>
          <w:color w:val="000000"/>
          <w:lang w:eastAsia="zh-CN"/>
        </w:rPr>
        <w:t>、</w:t>
      </w:r>
      <w:r>
        <w:rPr>
          <w:rFonts w:ascii="微软雅黑" w:eastAsia="宋体" w:hAnsi="微软雅黑" w:hint="eastAsia"/>
          <w:color w:val="000000"/>
          <w:lang w:eastAsia="zh-CN"/>
        </w:rPr>
        <w:t>最能确保提高虚拟存贮器访主存的命中率的改进途径是</w:t>
      </w:r>
      <w:r>
        <w:rPr>
          <w:rFonts w:ascii="微软雅黑" w:eastAsia="宋体" w:hAnsi="微软雅黑"/>
          <w:color w:val="000000"/>
          <w:lang w:eastAsia="zh-CN"/>
        </w:rPr>
        <w:t xml:space="preserve">( </w:t>
      </w:r>
      <w:r>
        <w:rPr>
          <w:rFonts w:ascii="微软雅黑" w:eastAsia="宋体" w:hAnsi="微软雅黑"/>
          <w:color w:val="000000"/>
          <w:lang w:eastAsia="zh-CN"/>
        </w:rPr>
        <w:t xml:space="preserve">  )</w:t>
      </w:r>
    </w:p>
    <w:p w:rsidR="004E63C5"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增大辅存容量</w:t>
      </w:r>
    </w:p>
    <w:p w:rsidR="004E63C5"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采用</w:t>
      </w:r>
      <w:r>
        <w:rPr>
          <w:rFonts w:ascii="微软雅黑" w:eastAsia="宋体" w:hAnsi="微软雅黑"/>
          <w:color w:val="000000"/>
          <w:lang w:eastAsia="zh-CN"/>
        </w:rPr>
        <w:t>FIFO</w:t>
      </w:r>
      <w:r>
        <w:rPr>
          <w:rFonts w:ascii="微软雅黑" w:eastAsia="宋体" w:hAnsi="微软雅黑"/>
          <w:color w:val="000000"/>
          <w:lang w:eastAsia="zh-CN"/>
        </w:rPr>
        <w:t>替换算法并增大页面</w:t>
      </w:r>
    </w:p>
    <w:p w:rsidR="004E63C5"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改用</w:t>
      </w:r>
      <w:r>
        <w:rPr>
          <w:rFonts w:ascii="微软雅黑" w:eastAsia="宋体" w:hAnsi="微软雅黑"/>
          <w:color w:val="000000"/>
          <w:lang w:eastAsia="zh-CN"/>
        </w:rPr>
        <w:t>LRU</w:t>
      </w:r>
      <w:r>
        <w:rPr>
          <w:rFonts w:ascii="微软雅黑" w:eastAsia="宋体" w:hAnsi="微软雅黑"/>
          <w:color w:val="000000"/>
          <w:lang w:eastAsia="zh-CN"/>
        </w:rPr>
        <w:t>替换算法并增大页面</w:t>
      </w:r>
    </w:p>
    <w:p w:rsidR="004E63C5"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改用</w:t>
      </w:r>
      <w:r>
        <w:rPr>
          <w:rFonts w:ascii="微软雅黑" w:eastAsia="宋体" w:hAnsi="微软雅黑"/>
          <w:color w:val="000000"/>
          <w:lang w:eastAsia="zh-CN"/>
        </w:rPr>
        <w:t>LRU</w:t>
      </w:r>
      <w:r>
        <w:rPr>
          <w:rFonts w:ascii="微软雅黑" w:eastAsia="宋体" w:hAnsi="微软雅黑"/>
          <w:color w:val="000000"/>
          <w:lang w:eastAsia="zh-CN"/>
        </w:rPr>
        <w:t>替换算法并增大页面数</w:t>
      </w:r>
    </w:p>
    <w:p w:rsidR="002C1D68" w:rsidRDefault="00000000">
      <w:pPr>
        <w:rPr>
          <w:lang w:eastAsia="zh-CN"/>
        </w:rPr>
      </w:pPr>
      <w:r>
        <w:rPr>
          <w:rFonts w:ascii="微软雅黑" w:eastAsia="宋体" w:hAnsi="微软雅黑"/>
          <w:color w:val="000000"/>
          <w:lang w:eastAsia="zh-CN"/>
        </w:rPr>
        <w:t>8</w:t>
      </w:r>
      <w:r>
        <w:rPr>
          <w:rFonts w:ascii="微软雅黑" w:eastAsia="宋体" w:hAnsi="微软雅黑"/>
          <w:color w:val="000000"/>
          <w:lang w:eastAsia="zh-CN"/>
        </w:rPr>
        <w:t>、</w:t>
      </w:r>
      <w:r>
        <w:rPr>
          <w:rFonts w:ascii="微软雅黑" w:eastAsia="宋体" w:hAnsi="微软雅黑" w:hint="eastAsia"/>
          <w:color w:val="000000"/>
          <w:lang w:eastAsia="zh-CN"/>
        </w:rPr>
        <w:t>在尾数下溢处理方法中，平均误差最大的是（</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2C1D68"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截断法</w:t>
      </w:r>
      <w:r>
        <w:rPr>
          <w:rFonts w:ascii="微软雅黑" w:eastAsia="宋体" w:hAnsi="微软雅黑"/>
          <w:color w:val="000000"/>
          <w:lang w:eastAsia="zh-CN"/>
        </w:rPr>
        <w:t xml:space="preserve"> </w:t>
      </w:r>
    </w:p>
    <w:p w:rsidR="002C1D68" w:rsidRDefault="00000000">
      <w:pPr>
        <w:rPr>
          <w:lang w:eastAsia="zh-CN"/>
        </w:rPr>
      </w:pPr>
      <w:r>
        <w:rPr>
          <w:rFonts w:ascii="微软雅黑" w:eastAsia="宋体" w:hAnsi="微软雅黑"/>
          <w:color w:val="000000"/>
          <w:lang w:eastAsia="zh-CN"/>
        </w:rPr>
        <w:lastRenderedPageBreak/>
        <w:t>B.</w:t>
      </w:r>
      <w:r>
        <w:rPr>
          <w:rFonts w:ascii="微软雅黑" w:eastAsia="宋体" w:hAnsi="微软雅黑"/>
          <w:color w:val="000000"/>
          <w:lang w:eastAsia="zh-CN"/>
        </w:rPr>
        <w:t>舍入法</w:t>
      </w:r>
    </w:p>
    <w:p w:rsidR="002C1D68"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恒置</w:t>
      </w:r>
      <w:r>
        <w:rPr>
          <w:rFonts w:ascii="微软雅黑" w:eastAsia="宋体" w:hAnsi="微软雅黑"/>
          <w:color w:val="000000"/>
          <w:lang w:eastAsia="zh-CN"/>
        </w:rPr>
        <w:t>"1"</w:t>
      </w:r>
      <w:r>
        <w:rPr>
          <w:rFonts w:ascii="微软雅黑" w:eastAsia="宋体" w:hAnsi="微软雅黑"/>
          <w:color w:val="000000"/>
          <w:lang w:eastAsia="zh-CN"/>
        </w:rPr>
        <w:t>法</w:t>
      </w:r>
    </w:p>
    <w:p w:rsidR="002C1D68" w:rsidRDefault="00000000">
      <w:pPr>
        <w:rPr>
          <w:lang w:eastAsia="zh-CN"/>
        </w:rPr>
      </w:pPr>
      <w:r>
        <w:rPr>
          <w:rFonts w:ascii="微软雅黑" w:eastAsia="宋体" w:hAnsi="微软雅黑"/>
          <w:color w:val="000000"/>
          <w:lang w:eastAsia="zh-CN"/>
        </w:rPr>
        <w:t>D.ROM</w:t>
      </w:r>
      <w:r>
        <w:rPr>
          <w:rFonts w:ascii="微软雅黑" w:eastAsia="宋体" w:hAnsi="微软雅黑"/>
          <w:color w:val="000000"/>
          <w:lang w:eastAsia="zh-CN"/>
        </w:rPr>
        <w:t>查表法</w:t>
      </w:r>
    </w:p>
    <w:p w:rsidR="00EA3EDD" w:rsidRDefault="00000000">
      <w:pPr>
        <w:rPr>
          <w:lang w:eastAsia="zh-CN"/>
        </w:rPr>
      </w:pPr>
      <w:r>
        <w:rPr>
          <w:rFonts w:ascii="微软雅黑" w:eastAsia="宋体" w:hAnsi="微软雅黑"/>
          <w:color w:val="000000"/>
          <w:lang w:eastAsia="zh-CN"/>
        </w:rPr>
        <w:t>9</w:t>
      </w:r>
      <w:r>
        <w:rPr>
          <w:rFonts w:ascii="微软雅黑" w:eastAsia="宋体" w:hAnsi="微软雅黑"/>
          <w:color w:val="000000"/>
          <w:lang w:eastAsia="zh-CN"/>
        </w:rPr>
        <w:t>、</w:t>
      </w:r>
      <w:r>
        <w:rPr>
          <w:rFonts w:ascii="微软雅黑" w:eastAsia="宋体" w:hAnsi="微软雅黑" w:hint="eastAsia"/>
          <w:color w:val="000000"/>
          <w:lang w:eastAsia="zh-CN"/>
        </w:rPr>
        <w:t>以下说法中，不正确的是</w:t>
      </w:r>
      <w:r>
        <w:rPr>
          <w:rFonts w:ascii="微软雅黑" w:eastAsia="宋体" w:hAnsi="微软雅黑"/>
          <w:color w:val="000000"/>
          <w:lang w:eastAsia="zh-CN"/>
        </w:rPr>
        <w:t>,</w:t>
      </w:r>
      <w:r>
        <w:rPr>
          <w:rFonts w:ascii="微软雅黑" w:eastAsia="宋体" w:hAnsi="微软雅黑"/>
          <w:color w:val="000000"/>
          <w:lang w:eastAsia="zh-CN"/>
        </w:rPr>
        <w:t>软硬件功能是等效的，提高硬件功能的比例会：</w:t>
      </w:r>
      <w:r>
        <w:rPr>
          <w:rFonts w:ascii="微软雅黑" w:eastAsia="宋体" w:hAnsi="微软雅黑"/>
          <w:color w:val="000000"/>
          <w:lang w:eastAsia="zh-CN"/>
        </w:rPr>
        <w:t xml:space="preserve">(  </w:t>
      </w:r>
      <w:r w:rsidR="00517003">
        <w:rPr>
          <w:rFonts w:ascii="微软雅黑" w:eastAsia="宋体" w:hAnsi="微软雅黑"/>
          <w:color w:val="000000"/>
          <w:lang w:eastAsia="zh-CN"/>
        </w:rPr>
        <w:t>b</w:t>
      </w:r>
      <w:r>
        <w:rPr>
          <w:rFonts w:ascii="微软雅黑" w:eastAsia="宋体" w:hAnsi="微软雅黑"/>
          <w:color w:val="000000"/>
          <w:lang w:eastAsia="zh-CN"/>
        </w:rPr>
        <w:t xml:space="preserve"> )</w:t>
      </w:r>
    </w:p>
    <w:p w:rsidR="00EA3EDD"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提高解题速度</w:t>
      </w:r>
    </w:p>
    <w:p w:rsidR="00EA3EDD"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提高硬件利用率</w:t>
      </w:r>
    </w:p>
    <w:p w:rsidR="00EA3EDD"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提高硬件成本</w:t>
      </w:r>
    </w:p>
    <w:p w:rsidR="00EA3EDD"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减少所需要的存贮器用量</w:t>
      </w:r>
    </w:p>
    <w:p w:rsidR="00DB2F56" w:rsidRDefault="00000000">
      <w:pPr>
        <w:rPr>
          <w:lang w:eastAsia="zh-CN"/>
        </w:rPr>
      </w:pPr>
      <w:r>
        <w:rPr>
          <w:rFonts w:ascii="微软雅黑" w:eastAsia="宋体" w:hAnsi="微软雅黑"/>
          <w:color w:val="000000"/>
          <w:lang w:eastAsia="zh-CN"/>
        </w:rPr>
        <w:t>10</w:t>
      </w:r>
      <w:r>
        <w:rPr>
          <w:rFonts w:ascii="微软雅黑" w:eastAsia="宋体" w:hAnsi="微软雅黑"/>
          <w:color w:val="000000"/>
          <w:lang w:eastAsia="zh-CN"/>
        </w:rPr>
        <w:t>、</w:t>
      </w:r>
      <w:r>
        <w:rPr>
          <w:rFonts w:ascii="微软雅黑" w:eastAsia="宋体" w:hAnsi="微软雅黑" w:hint="eastAsia"/>
          <w:color w:val="000000"/>
          <w:lang w:eastAsia="zh-CN"/>
        </w:rPr>
        <w:t>“启动</w:t>
      </w:r>
      <w:r>
        <w:rPr>
          <w:rFonts w:ascii="微软雅黑" w:eastAsia="宋体" w:hAnsi="微软雅黑"/>
          <w:color w:val="000000"/>
          <w:lang w:eastAsia="zh-CN"/>
        </w:rPr>
        <w:t>I/O”</w:t>
      </w:r>
      <w:r>
        <w:rPr>
          <w:rFonts w:ascii="微软雅黑" w:eastAsia="宋体" w:hAnsi="微软雅黑"/>
          <w:color w:val="000000"/>
          <w:lang w:eastAsia="zh-CN"/>
        </w:rPr>
        <w:t>指令是主要的输入输出指令，是属于（</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DB2F56"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目态指令</w:t>
      </w:r>
    </w:p>
    <w:p w:rsidR="00DB2F56"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管态指令</w:t>
      </w:r>
    </w:p>
    <w:p w:rsidR="00DB2F56"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目态、管态都能用的指令</w:t>
      </w:r>
      <w:r>
        <w:rPr>
          <w:rFonts w:ascii="微软雅黑" w:eastAsia="宋体" w:hAnsi="微软雅黑"/>
          <w:color w:val="000000"/>
          <w:lang w:eastAsia="zh-CN"/>
        </w:rPr>
        <w:t xml:space="preserve"> </w:t>
      </w:r>
    </w:p>
    <w:p w:rsidR="00DB2F56"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编译程序只能用的指令</w:t>
      </w:r>
    </w:p>
    <w:p w:rsidR="000925BB" w:rsidRDefault="00000000">
      <w:pPr>
        <w:rPr>
          <w:lang w:eastAsia="zh-CN"/>
        </w:rPr>
      </w:pPr>
      <w:r>
        <w:rPr>
          <w:rFonts w:ascii="微软雅黑" w:eastAsia="宋体" w:hAnsi="微软雅黑"/>
          <w:b/>
          <w:color w:val="000000"/>
          <w:sz w:val="32"/>
          <w:lang w:eastAsia="zh-CN"/>
        </w:rPr>
        <w:t>二、填空题</w:t>
      </w:r>
    </w:p>
    <w:p w:rsidR="00F248B9" w:rsidRDefault="00000000">
      <w:pPr>
        <w:rPr>
          <w:lang w:eastAsia="zh-CN"/>
        </w:rPr>
      </w:pPr>
      <w:r>
        <w:rPr>
          <w:rFonts w:ascii="微软雅黑" w:eastAsia="宋体" w:hAnsi="微软雅黑"/>
          <w:color w:val="000000"/>
          <w:lang w:eastAsia="zh-CN"/>
        </w:rPr>
        <w:t>11</w:t>
      </w:r>
      <w:r>
        <w:rPr>
          <w:rFonts w:ascii="微软雅黑" w:eastAsia="宋体" w:hAnsi="微软雅黑"/>
          <w:color w:val="000000"/>
          <w:lang w:eastAsia="zh-CN"/>
        </w:rPr>
        <w:t>、</w:t>
      </w:r>
      <w:r>
        <w:rPr>
          <w:rFonts w:ascii="微软雅黑" w:eastAsia="宋体" w:hAnsi="微软雅黑"/>
          <w:color w:val="000000"/>
          <w:lang w:eastAsia="zh-CN"/>
        </w:rPr>
        <w:t>Huffman</w:t>
      </w:r>
      <w:r>
        <w:rPr>
          <w:rFonts w:ascii="微软雅黑" w:eastAsia="宋体" w:hAnsi="微软雅黑"/>
          <w:color w:val="000000"/>
          <w:lang w:eastAsia="zh-CN"/>
        </w:rPr>
        <w:t>编码，长操作码的使用频度较</w:t>
      </w:r>
      <w:r>
        <w:rPr>
          <w:rFonts w:ascii="微软雅黑" w:eastAsia="宋体" w:hAnsi="微软雅黑"/>
          <w:color w:val="000000"/>
          <w:lang w:eastAsia="zh-CN"/>
        </w:rPr>
        <w:t>________</w:t>
      </w:r>
      <w:r>
        <w:rPr>
          <w:rFonts w:ascii="微软雅黑" w:eastAsia="宋体" w:hAnsi="微软雅黑"/>
          <w:color w:val="000000"/>
          <w:lang w:eastAsia="zh-CN"/>
        </w:rPr>
        <w:t>，而短操作码的使用频度较</w:t>
      </w:r>
      <w:r>
        <w:rPr>
          <w:rFonts w:ascii="微软雅黑" w:eastAsia="宋体" w:hAnsi="微软雅黑"/>
          <w:color w:val="000000"/>
          <w:lang w:eastAsia="zh-CN"/>
        </w:rPr>
        <w:t>________</w:t>
      </w:r>
    </w:p>
    <w:p w:rsidR="006339A2" w:rsidRDefault="00000000">
      <w:pPr>
        <w:rPr>
          <w:lang w:eastAsia="zh-CN"/>
        </w:rPr>
      </w:pPr>
      <w:r>
        <w:rPr>
          <w:rFonts w:ascii="微软雅黑" w:eastAsia="宋体" w:hAnsi="微软雅黑"/>
          <w:color w:val="000000"/>
          <w:lang w:eastAsia="zh-CN"/>
        </w:rPr>
        <w:t>12</w:t>
      </w:r>
      <w:r>
        <w:rPr>
          <w:rFonts w:ascii="微软雅黑" w:eastAsia="宋体" w:hAnsi="微软雅黑"/>
          <w:color w:val="000000"/>
          <w:lang w:eastAsia="zh-CN"/>
        </w:rPr>
        <w:t>、</w:t>
      </w:r>
      <w:r>
        <w:rPr>
          <w:rFonts w:ascii="微软雅黑" w:eastAsia="宋体" w:hAnsi="微软雅黑" w:hint="eastAsia"/>
          <w:color w:val="000000"/>
          <w:lang w:eastAsia="zh-CN"/>
        </w:rPr>
        <w:t>要实现两条指令在时间上重叠解释，首先需要付出</w:t>
      </w:r>
      <w:r>
        <w:rPr>
          <w:rFonts w:ascii="微软雅黑" w:eastAsia="宋体" w:hAnsi="微软雅黑"/>
          <w:color w:val="000000"/>
          <w:lang w:eastAsia="zh-CN"/>
        </w:rPr>
        <w:t>________</w:t>
      </w:r>
      <w:r>
        <w:rPr>
          <w:rFonts w:ascii="微软雅黑" w:eastAsia="宋体" w:hAnsi="微软雅黑"/>
          <w:color w:val="000000"/>
          <w:lang w:eastAsia="zh-CN"/>
        </w:rPr>
        <w:t>，其次，要处理好指令之间可能存在的</w:t>
      </w:r>
      <w:r>
        <w:rPr>
          <w:rFonts w:ascii="微软雅黑" w:eastAsia="宋体" w:hAnsi="微软雅黑"/>
          <w:color w:val="000000"/>
          <w:lang w:eastAsia="zh-CN"/>
        </w:rPr>
        <w:t>________</w:t>
      </w:r>
    </w:p>
    <w:p w:rsidR="0062094C" w:rsidRDefault="00000000">
      <w:pPr>
        <w:rPr>
          <w:lang w:eastAsia="zh-CN"/>
        </w:rPr>
      </w:pPr>
      <w:r>
        <w:rPr>
          <w:rFonts w:ascii="微软雅黑" w:eastAsia="宋体" w:hAnsi="微软雅黑"/>
          <w:color w:val="000000"/>
          <w:lang w:eastAsia="zh-CN"/>
        </w:rPr>
        <w:t>13</w:t>
      </w:r>
      <w:r>
        <w:rPr>
          <w:rFonts w:ascii="微软雅黑" w:eastAsia="宋体" w:hAnsi="微软雅黑"/>
          <w:color w:val="000000"/>
          <w:lang w:eastAsia="zh-CN"/>
        </w:rPr>
        <w:t>、</w:t>
      </w:r>
      <w:r>
        <w:rPr>
          <w:rFonts w:ascii="微软雅黑" w:eastAsia="宋体" w:hAnsi="微软雅黑" w:hint="eastAsia"/>
          <w:color w:val="000000"/>
          <w:lang w:eastAsia="zh-CN"/>
        </w:rPr>
        <w:t>向量指令可分为</w:t>
      </w:r>
      <w:r>
        <w:rPr>
          <w:rFonts w:ascii="微软雅黑" w:eastAsia="宋体" w:hAnsi="微软雅黑"/>
          <w:color w:val="000000"/>
          <w:lang w:eastAsia="zh-CN"/>
        </w:rPr>
        <w:t>________</w:t>
      </w:r>
      <w:r>
        <w:rPr>
          <w:rFonts w:ascii="微软雅黑" w:eastAsia="宋体" w:hAnsi="微软雅黑"/>
          <w:color w:val="000000"/>
          <w:lang w:eastAsia="zh-CN"/>
        </w:rPr>
        <w:t>和</w:t>
      </w:r>
      <w:r>
        <w:rPr>
          <w:rFonts w:ascii="微软雅黑" w:eastAsia="宋体" w:hAnsi="微软雅黑"/>
          <w:color w:val="000000"/>
          <w:lang w:eastAsia="zh-CN"/>
        </w:rPr>
        <w:t>________</w:t>
      </w:r>
    </w:p>
    <w:p w:rsidR="00F71AD9" w:rsidRDefault="00000000">
      <w:pPr>
        <w:rPr>
          <w:lang w:eastAsia="zh-CN"/>
        </w:rPr>
      </w:pPr>
      <w:r>
        <w:rPr>
          <w:rFonts w:ascii="微软雅黑" w:eastAsia="宋体" w:hAnsi="微软雅黑"/>
          <w:color w:val="000000"/>
          <w:lang w:eastAsia="zh-CN"/>
        </w:rPr>
        <w:t>14</w:t>
      </w:r>
      <w:r>
        <w:rPr>
          <w:rFonts w:ascii="微软雅黑" w:eastAsia="宋体" w:hAnsi="微软雅黑"/>
          <w:color w:val="000000"/>
          <w:lang w:eastAsia="zh-CN"/>
        </w:rPr>
        <w:t>、</w:t>
      </w:r>
      <w:r>
        <w:rPr>
          <w:rFonts w:ascii="微软雅黑" w:eastAsia="宋体" w:hAnsi="微软雅黑" w:hint="eastAsia"/>
          <w:color w:val="000000"/>
          <w:lang w:eastAsia="zh-CN"/>
        </w:rPr>
        <w:t>页面替换是发生于页面失效，同时又发生</w:t>
      </w:r>
      <w:r>
        <w:rPr>
          <w:rFonts w:ascii="微软雅黑" w:eastAsia="宋体" w:hAnsi="微软雅黑"/>
          <w:color w:val="000000"/>
          <w:lang w:eastAsia="zh-CN"/>
        </w:rPr>
        <w:t>________</w:t>
      </w:r>
      <w:r>
        <w:rPr>
          <w:rFonts w:ascii="微软雅黑" w:eastAsia="宋体" w:hAnsi="微软雅黑"/>
          <w:color w:val="000000"/>
          <w:lang w:eastAsia="zh-CN"/>
        </w:rPr>
        <w:t>的时候。</w:t>
      </w:r>
    </w:p>
    <w:p w:rsidR="00451EE2" w:rsidRDefault="00000000">
      <w:pPr>
        <w:rPr>
          <w:lang w:eastAsia="zh-CN"/>
        </w:rPr>
      </w:pPr>
      <w:r>
        <w:rPr>
          <w:rFonts w:ascii="微软雅黑" w:eastAsia="宋体" w:hAnsi="微软雅黑"/>
          <w:color w:val="000000"/>
          <w:lang w:eastAsia="zh-CN"/>
        </w:rPr>
        <w:t>15</w:t>
      </w:r>
      <w:r>
        <w:rPr>
          <w:rFonts w:ascii="微软雅黑" w:eastAsia="宋体" w:hAnsi="微软雅黑"/>
          <w:color w:val="000000"/>
          <w:lang w:eastAsia="zh-CN"/>
        </w:rPr>
        <w:t>、</w:t>
      </w:r>
      <w:r>
        <w:rPr>
          <w:rFonts w:ascii="微软雅黑" w:eastAsia="宋体" w:hAnsi="微软雅黑" w:hint="eastAsia"/>
          <w:color w:val="000000"/>
          <w:lang w:eastAsia="zh-CN"/>
        </w:rPr>
        <w:t>解决</w:t>
      </w:r>
      <w:r>
        <w:rPr>
          <w:rFonts w:ascii="微软雅黑" w:eastAsia="宋体" w:hAnsi="微软雅黑"/>
          <w:color w:val="000000"/>
          <w:lang w:eastAsia="zh-CN"/>
        </w:rPr>
        <w:t>Cache</w:t>
      </w:r>
      <w:r>
        <w:rPr>
          <w:rFonts w:ascii="微软雅黑" w:eastAsia="宋体" w:hAnsi="微软雅黑"/>
          <w:color w:val="000000"/>
          <w:lang w:eastAsia="zh-CN"/>
        </w:rPr>
        <w:t>与主存不一致性的方法有</w:t>
      </w:r>
      <w:r>
        <w:rPr>
          <w:rFonts w:ascii="微软雅黑" w:eastAsia="宋体" w:hAnsi="微软雅黑"/>
          <w:color w:val="000000"/>
          <w:lang w:eastAsia="zh-CN"/>
        </w:rPr>
        <w:t>________</w:t>
      </w:r>
      <w:r>
        <w:rPr>
          <w:rFonts w:ascii="微软雅黑" w:eastAsia="宋体" w:hAnsi="微软雅黑"/>
          <w:color w:val="000000"/>
          <w:lang w:eastAsia="zh-CN"/>
        </w:rPr>
        <w:t>和</w:t>
      </w:r>
      <w:r>
        <w:rPr>
          <w:rFonts w:ascii="微软雅黑" w:eastAsia="宋体" w:hAnsi="微软雅黑"/>
          <w:color w:val="000000"/>
          <w:lang w:eastAsia="zh-CN"/>
        </w:rPr>
        <w:t>________</w:t>
      </w:r>
    </w:p>
    <w:p w:rsidR="00C01D94" w:rsidRDefault="00000000">
      <w:pPr>
        <w:rPr>
          <w:lang w:eastAsia="zh-CN"/>
        </w:rPr>
      </w:pPr>
      <w:r>
        <w:rPr>
          <w:rFonts w:ascii="微软雅黑" w:eastAsia="宋体" w:hAnsi="微软雅黑"/>
          <w:color w:val="000000"/>
          <w:lang w:eastAsia="zh-CN"/>
        </w:rPr>
        <w:lastRenderedPageBreak/>
        <w:t>16</w:t>
      </w:r>
      <w:r>
        <w:rPr>
          <w:rFonts w:ascii="微软雅黑" w:eastAsia="宋体" w:hAnsi="微软雅黑"/>
          <w:color w:val="000000"/>
          <w:lang w:eastAsia="zh-CN"/>
        </w:rPr>
        <w:t>、</w:t>
      </w:r>
      <w:r>
        <w:rPr>
          <w:rFonts w:ascii="微软雅黑" w:eastAsia="宋体" w:hAnsi="微软雅黑"/>
          <w:color w:val="000000"/>
          <w:lang w:eastAsia="zh-CN"/>
        </w:rPr>
        <w:t>Amdah1</w:t>
      </w:r>
      <w:r>
        <w:rPr>
          <w:rFonts w:ascii="微软雅黑" w:eastAsia="宋体" w:hAnsi="微软雅黑"/>
          <w:color w:val="000000"/>
          <w:lang w:eastAsia="zh-CN"/>
        </w:rPr>
        <w:t>等人在</w:t>
      </w:r>
      <w:r>
        <w:rPr>
          <w:rFonts w:ascii="微软雅黑" w:eastAsia="宋体" w:hAnsi="微软雅黑"/>
          <w:color w:val="000000"/>
          <w:lang w:eastAsia="zh-CN"/>
        </w:rPr>
        <w:t>1964</w:t>
      </w:r>
      <w:r>
        <w:rPr>
          <w:rFonts w:ascii="微软雅黑" w:eastAsia="宋体" w:hAnsi="微软雅黑"/>
          <w:color w:val="000000"/>
          <w:lang w:eastAsia="zh-CN"/>
        </w:rPr>
        <w:t>年把系统结构定义为：由程序设计者所看到的一个计算机系统的属性，即</w:t>
      </w:r>
      <w:r>
        <w:rPr>
          <w:rFonts w:ascii="微软雅黑" w:eastAsia="宋体" w:hAnsi="微软雅黑"/>
          <w:color w:val="000000"/>
          <w:lang w:eastAsia="zh-CN"/>
        </w:rPr>
        <w:t>________</w:t>
      </w:r>
      <w:r>
        <w:rPr>
          <w:rFonts w:ascii="微软雅黑" w:eastAsia="宋体" w:hAnsi="微软雅黑"/>
          <w:color w:val="000000"/>
          <w:lang w:eastAsia="zh-CN"/>
        </w:rPr>
        <w:t>和</w:t>
      </w:r>
      <w:r>
        <w:rPr>
          <w:rFonts w:ascii="微软雅黑" w:eastAsia="宋体" w:hAnsi="微软雅黑"/>
          <w:color w:val="000000"/>
          <w:lang w:eastAsia="zh-CN"/>
        </w:rPr>
        <w:t>________</w:t>
      </w:r>
      <w:r>
        <w:rPr>
          <w:rFonts w:ascii="微软雅黑" w:eastAsia="宋体" w:hAnsi="微软雅黑"/>
          <w:color w:val="000000"/>
          <w:lang w:eastAsia="zh-CN"/>
        </w:rPr>
        <w:t>。</w:t>
      </w:r>
    </w:p>
    <w:p w:rsidR="00704DD4" w:rsidRDefault="00000000">
      <w:pPr>
        <w:rPr>
          <w:lang w:eastAsia="zh-CN"/>
        </w:rPr>
      </w:pPr>
      <w:r>
        <w:rPr>
          <w:rFonts w:ascii="微软雅黑" w:eastAsia="宋体" w:hAnsi="微软雅黑"/>
          <w:color w:val="000000"/>
          <w:lang w:eastAsia="zh-CN"/>
        </w:rPr>
        <w:t>17</w:t>
      </w:r>
      <w:r>
        <w:rPr>
          <w:rFonts w:ascii="微软雅黑" w:eastAsia="宋体" w:hAnsi="微软雅黑"/>
          <w:color w:val="000000"/>
          <w:lang w:eastAsia="zh-CN"/>
        </w:rPr>
        <w:t>、</w:t>
      </w:r>
      <w:r>
        <w:rPr>
          <w:rFonts w:ascii="微软雅黑" w:eastAsia="宋体" w:hAnsi="微软雅黑" w:hint="eastAsia"/>
          <w:color w:val="000000"/>
          <w:lang w:eastAsia="zh-CN"/>
        </w:rPr>
        <w:t>程序在空间上的局部性主要是因为程序通常是</w:t>
      </w:r>
      <w:r>
        <w:rPr>
          <w:rFonts w:ascii="微软雅黑" w:eastAsia="宋体" w:hAnsi="微软雅黑"/>
          <w:color w:val="000000"/>
          <w:lang w:eastAsia="zh-CN"/>
        </w:rPr>
        <w:t>________</w:t>
      </w:r>
      <w:r>
        <w:rPr>
          <w:rFonts w:ascii="微软雅黑" w:eastAsia="宋体" w:hAnsi="微软雅黑"/>
          <w:color w:val="000000"/>
          <w:lang w:eastAsia="zh-CN"/>
        </w:rPr>
        <w:t>地存储和执行，数据通常是外地存贮。</w:t>
      </w:r>
    </w:p>
    <w:p w:rsidR="007F1B8F" w:rsidRDefault="00000000">
      <w:pPr>
        <w:rPr>
          <w:lang w:eastAsia="zh-CN"/>
        </w:rPr>
      </w:pPr>
      <w:r>
        <w:rPr>
          <w:rFonts w:ascii="微软雅黑" w:eastAsia="宋体" w:hAnsi="微软雅黑"/>
          <w:color w:val="000000"/>
          <w:lang w:eastAsia="zh-CN"/>
        </w:rPr>
        <w:t>18</w:t>
      </w:r>
      <w:r>
        <w:rPr>
          <w:rFonts w:ascii="微软雅黑" w:eastAsia="宋体" w:hAnsi="微软雅黑"/>
          <w:color w:val="000000"/>
          <w:lang w:eastAsia="zh-CN"/>
        </w:rPr>
        <w:t>、</w:t>
      </w:r>
      <w:r>
        <w:rPr>
          <w:rFonts w:ascii="微软雅黑" w:eastAsia="宋体" w:hAnsi="微软雅黑" w:hint="eastAsia"/>
          <w:color w:val="000000"/>
          <w:lang w:eastAsia="zh-CN"/>
        </w:rPr>
        <w:t>动态多级互连网络可分为</w:t>
      </w:r>
      <w:r>
        <w:rPr>
          <w:rFonts w:ascii="微软雅黑" w:eastAsia="宋体" w:hAnsi="微软雅黑"/>
          <w:color w:val="000000"/>
          <w:lang w:eastAsia="zh-CN"/>
        </w:rPr>
        <w:t>________</w:t>
      </w:r>
      <w:r>
        <w:rPr>
          <w:rFonts w:ascii="微软雅黑" w:eastAsia="宋体" w:hAnsi="微软雅黑"/>
          <w:color w:val="000000"/>
          <w:lang w:eastAsia="zh-CN"/>
        </w:rPr>
        <w:t>和</w:t>
      </w:r>
      <w:r>
        <w:rPr>
          <w:rFonts w:ascii="微软雅黑" w:eastAsia="宋体" w:hAnsi="微软雅黑"/>
          <w:color w:val="000000"/>
          <w:lang w:eastAsia="zh-CN"/>
        </w:rPr>
        <w:t>________</w:t>
      </w:r>
      <w:r>
        <w:rPr>
          <w:rFonts w:ascii="微软雅黑" w:eastAsia="宋体" w:hAnsi="微软雅黑"/>
          <w:color w:val="000000"/>
          <w:lang w:eastAsia="zh-CN"/>
        </w:rPr>
        <w:t>非阻塞网</w:t>
      </w:r>
      <w:r>
        <w:rPr>
          <w:rFonts w:ascii="微软雅黑" w:eastAsia="宋体" w:hAnsi="微软雅黑"/>
          <w:color w:val="000000"/>
          <w:lang w:eastAsia="zh-CN"/>
        </w:rPr>
        <w:t>3</w:t>
      </w:r>
      <w:r>
        <w:rPr>
          <w:rFonts w:ascii="微软雅黑" w:eastAsia="宋体" w:hAnsi="微软雅黑"/>
          <w:color w:val="000000"/>
          <w:lang w:eastAsia="zh-CN"/>
        </w:rPr>
        <w:t>种类型。</w:t>
      </w:r>
    </w:p>
    <w:p w:rsidR="005C0FF7" w:rsidRDefault="00000000">
      <w:pPr>
        <w:rPr>
          <w:lang w:eastAsia="zh-CN"/>
        </w:rPr>
      </w:pPr>
      <w:r>
        <w:rPr>
          <w:rFonts w:ascii="微软雅黑" w:eastAsia="宋体" w:hAnsi="微软雅黑"/>
          <w:color w:val="000000"/>
          <w:lang w:eastAsia="zh-CN"/>
        </w:rPr>
        <w:t>19</w:t>
      </w:r>
      <w:r>
        <w:rPr>
          <w:rFonts w:ascii="微软雅黑" w:eastAsia="宋体" w:hAnsi="微软雅黑"/>
          <w:color w:val="000000"/>
          <w:lang w:eastAsia="zh-CN"/>
        </w:rPr>
        <w:t>、</w:t>
      </w:r>
      <w:r>
        <w:rPr>
          <w:rFonts w:ascii="微软雅黑" w:eastAsia="宋体" w:hAnsi="微软雅黑" w:hint="eastAsia"/>
          <w:color w:val="000000"/>
          <w:lang w:eastAsia="zh-CN"/>
        </w:rPr>
        <w:t>多计算机互连网络中的通信模式有</w:t>
      </w:r>
      <w:r>
        <w:rPr>
          <w:rFonts w:ascii="微软雅黑" w:eastAsia="宋体" w:hAnsi="微软雅黑"/>
          <w:color w:val="000000"/>
          <w:lang w:eastAsia="zh-CN"/>
        </w:rPr>
        <w:t>________</w:t>
      </w:r>
      <w:r>
        <w:rPr>
          <w:rFonts w:ascii="微软雅黑" w:eastAsia="宋体" w:hAnsi="微软雅黑"/>
          <w:color w:val="000000"/>
          <w:lang w:eastAsia="zh-CN"/>
        </w:rPr>
        <w:t>和</w:t>
      </w:r>
      <w:r>
        <w:rPr>
          <w:rFonts w:ascii="微软雅黑" w:eastAsia="宋体" w:hAnsi="微软雅黑"/>
          <w:color w:val="000000"/>
          <w:lang w:eastAsia="zh-CN"/>
        </w:rPr>
        <w:t>________</w:t>
      </w:r>
    </w:p>
    <w:p w:rsidR="00365B2A" w:rsidRDefault="00000000">
      <w:pPr>
        <w:rPr>
          <w:lang w:eastAsia="zh-CN"/>
        </w:rPr>
      </w:pPr>
      <w:r>
        <w:rPr>
          <w:rFonts w:ascii="微软雅黑" w:eastAsia="宋体" w:hAnsi="微软雅黑"/>
          <w:color w:val="000000"/>
          <w:lang w:eastAsia="zh-CN"/>
        </w:rPr>
        <w:t>20</w:t>
      </w:r>
      <w:r>
        <w:rPr>
          <w:rFonts w:ascii="微软雅黑" w:eastAsia="宋体" w:hAnsi="微软雅黑"/>
          <w:color w:val="000000"/>
          <w:lang w:eastAsia="zh-CN"/>
        </w:rPr>
        <w:t>、</w:t>
      </w:r>
      <w:r>
        <w:rPr>
          <w:rFonts w:ascii="微软雅黑" w:eastAsia="宋体" w:hAnsi="微软雅黑" w:hint="eastAsia"/>
          <w:color w:val="000000"/>
          <w:lang w:eastAsia="zh-CN"/>
        </w:rPr>
        <w:t>评价虚拟存贮器所用替换算法的好坏，主要是看主存</w:t>
      </w:r>
      <w:r>
        <w:rPr>
          <w:rFonts w:ascii="微软雅黑" w:eastAsia="宋体" w:hAnsi="微软雅黑"/>
          <w:color w:val="000000"/>
          <w:lang w:eastAsia="zh-CN"/>
        </w:rPr>
        <w:t>________</w:t>
      </w:r>
      <w:r>
        <w:rPr>
          <w:rFonts w:ascii="微软雅黑" w:eastAsia="宋体" w:hAnsi="微软雅黑"/>
          <w:color w:val="000000"/>
          <w:lang w:eastAsia="zh-CN"/>
        </w:rPr>
        <w:t>率的高低，其次看算法是否易于实现，以及所需的辅助软硬件的多少。</w:t>
      </w:r>
    </w:p>
    <w:p w:rsidR="000925BB" w:rsidRDefault="00000000">
      <w:pPr>
        <w:rPr>
          <w:lang w:eastAsia="zh-CN"/>
        </w:rPr>
      </w:pPr>
      <w:r>
        <w:rPr>
          <w:rFonts w:ascii="微软雅黑" w:eastAsia="宋体" w:hAnsi="微软雅黑"/>
          <w:b/>
          <w:color w:val="000000"/>
          <w:sz w:val="32"/>
          <w:lang w:eastAsia="zh-CN"/>
        </w:rPr>
        <w:t>三、判断题</w:t>
      </w:r>
    </w:p>
    <w:p w:rsidR="00674A4E" w:rsidRDefault="00000000">
      <w:pPr>
        <w:rPr>
          <w:lang w:eastAsia="zh-CN"/>
        </w:rPr>
      </w:pPr>
      <w:r>
        <w:rPr>
          <w:rFonts w:ascii="微软雅黑" w:eastAsia="宋体" w:hAnsi="微软雅黑"/>
          <w:color w:val="000000"/>
          <w:lang w:eastAsia="zh-CN"/>
        </w:rPr>
        <w:t>21</w:t>
      </w:r>
      <w:r>
        <w:rPr>
          <w:rFonts w:ascii="微软雅黑" w:eastAsia="宋体" w:hAnsi="微软雅黑"/>
          <w:color w:val="000000"/>
          <w:lang w:eastAsia="zh-CN"/>
        </w:rPr>
        <w:t>、</w:t>
      </w:r>
      <w:r>
        <w:rPr>
          <w:rFonts w:ascii="微软雅黑" w:eastAsia="宋体" w:hAnsi="微软雅黑" w:hint="eastAsia"/>
          <w:color w:val="000000"/>
          <w:lang w:eastAsia="zh-CN"/>
        </w:rPr>
        <w:t>总线仲裁算法有：静态优先级算法、固定时间片算法、动态优先级算法和先来先去服务算法。（</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773342" w:rsidRDefault="00000000">
      <w:pPr>
        <w:rPr>
          <w:lang w:eastAsia="zh-CN"/>
        </w:rPr>
      </w:pPr>
      <w:r>
        <w:rPr>
          <w:rFonts w:ascii="微软雅黑" w:eastAsia="宋体" w:hAnsi="微软雅黑"/>
          <w:color w:val="000000"/>
          <w:lang w:eastAsia="zh-CN"/>
        </w:rPr>
        <w:t>22</w:t>
      </w:r>
      <w:r>
        <w:rPr>
          <w:rFonts w:ascii="微软雅黑" w:eastAsia="宋体" w:hAnsi="微软雅黑"/>
          <w:color w:val="000000"/>
          <w:lang w:eastAsia="zh-CN"/>
        </w:rPr>
        <w:t>、</w:t>
      </w:r>
      <w:r>
        <w:rPr>
          <w:rFonts w:ascii="微软雅黑" w:eastAsia="宋体" w:hAnsi="微软雅黑" w:hint="eastAsia"/>
          <w:color w:val="000000"/>
          <w:lang w:eastAsia="zh-CN"/>
        </w:rPr>
        <w:t>监听协议用来保持</w:t>
      </w:r>
      <w:r>
        <w:rPr>
          <w:rFonts w:ascii="微软雅黑" w:eastAsia="宋体" w:hAnsi="微软雅黑"/>
          <w:color w:val="000000"/>
          <w:lang w:eastAsia="zh-CN"/>
        </w:rPr>
        <w:t xml:space="preserve"> Cache</w:t>
      </w:r>
      <w:r>
        <w:rPr>
          <w:rFonts w:ascii="微软雅黑" w:eastAsia="宋体" w:hAnsi="微软雅黑"/>
          <w:color w:val="000000"/>
          <w:lang w:eastAsia="zh-CN"/>
        </w:rPr>
        <w:t>一致性的两种策略分别是写无效</w:t>
      </w:r>
      <w:r>
        <w:rPr>
          <w:rFonts w:ascii="微软雅黑" w:eastAsia="宋体" w:hAnsi="微软雅黑"/>
          <w:color w:val="000000"/>
          <w:lang w:eastAsia="zh-CN"/>
        </w:rPr>
        <w:t>(Write-Invalidate</w:t>
      </w:r>
      <w:r>
        <w:rPr>
          <w:rFonts w:ascii="微软雅黑" w:eastAsia="宋体" w:hAnsi="微软雅黑"/>
          <w:color w:val="000000"/>
          <w:lang w:eastAsia="zh-CN"/>
        </w:rPr>
        <w:t>）策略和写更新</w:t>
      </w:r>
      <w:r>
        <w:rPr>
          <w:rFonts w:ascii="微软雅黑" w:eastAsia="宋体" w:hAnsi="微软雅黑"/>
          <w:color w:val="000000"/>
          <w:lang w:eastAsia="zh-CN"/>
        </w:rPr>
        <w:t>(Write-Update</w:t>
      </w:r>
      <w:r>
        <w:rPr>
          <w:rFonts w:ascii="微软雅黑" w:eastAsia="宋体" w:hAnsi="微软雅黑"/>
          <w:color w:val="000000"/>
          <w:lang w:eastAsia="zh-CN"/>
        </w:rPr>
        <w:t>）策略。（</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D2250F" w:rsidRDefault="00000000">
      <w:pPr>
        <w:rPr>
          <w:lang w:eastAsia="zh-CN"/>
        </w:rPr>
      </w:pPr>
      <w:r>
        <w:rPr>
          <w:rFonts w:ascii="微软雅黑" w:eastAsia="宋体" w:hAnsi="微软雅黑"/>
          <w:color w:val="000000"/>
          <w:lang w:eastAsia="zh-CN"/>
        </w:rPr>
        <w:t>23</w:t>
      </w:r>
      <w:r>
        <w:rPr>
          <w:rFonts w:ascii="微软雅黑" w:eastAsia="宋体" w:hAnsi="微软雅黑"/>
          <w:color w:val="000000"/>
          <w:lang w:eastAsia="zh-CN"/>
        </w:rPr>
        <w:t>、</w:t>
      </w:r>
      <w:r>
        <w:rPr>
          <w:rFonts w:ascii="微软雅黑" w:eastAsia="宋体" w:hAnsi="微软雅黑" w:hint="eastAsia"/>
          <w:color w:val="000000"/>
          <w:lang w:eastAsia="zh-CN"/>
        </w:rPr>
        <w:t>中断响应就是允许其中断</w:t>
      </w:r>
      <w:r>
        <w:rPr>
          <w:rFonts w:ascii="微软雅黑" w:eastAsia="宋体" w:hAnsi="微软雅黑"/>
          <w:color w:val="000000"/>
          <w:lang w:eastAsia="zh-CN"/>
        </w:rPr>
        <w:t>CPU</w:t>
      </w:r>
      <w:r>
        <w:rPr>
          <w:rFonts w:ascii="微软雅黑" w:eastAsia="宋体" w:hAnsi="微软雅黑"/>
          <w:color w:val="000000"/>
          <w:lang w:eastAsia="zh-CN"/>
        </w:rPr>
        <w:t>现行程序的运行，转去对该请求进行预处理，如保存好运算的数据结果，调出中断服务程序，准备运行。（</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590492" w:rsidRDefault="00000000">
      <w:pPr>
        <w:rPr>
          <w:lang w:eastAsia="zh-CN"/>
        </w:rPr>
      </w:pPr>
      <w:r>
        <w:rPr>
          <w:rFonts w:ascii="微软雅黑" w:eastAsia="宋体" w:hAnsi="微软雅黑"/>
          <w:color w:val="000000"/>
          <w:lang w:eastAsia="zh-CN"/>
        </w:rPr>
        <w:t>24</w:t>
      </w:r>
      <w:r>
        <w:rPr>
          <w:rFonts w:ascii="微软雅黑" w:eastAsia="宋体" w:hAnsi="微软雅黑"/>
          <w:color w:val="000000"/>
          <w:lang w:eastAsia="zh-CN"/>
        </w:rPr>
        <w:t>、</w:t>
      </w:r>
      <w:r>
        <w:rPr>
          <w:rFonts w:ascii="微软雅黑" w:eastAsia="宋体" w:hAnsi="微软雅黑" w:hint="eastAsia"/>
          <w:color w:val="000000"/>
          <w:lang w:eastAsia="zh-CN"/>
        </w:rPr>
        <w:t>软硬功能分配时，提高软件功能的比例会提高系统灵活性，也会提高解题速度。（</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2A0F0D" w:rsidRDefault="00000000">
      <w:pPr>
        <w:rPr>
          <w:lang w:eastAsia="zh-CN"/>
        </w:rPr>
      </w:pPr>
      <w:r>
        <w:rPr>
          <w:rFonts w:ascii="微软雅黑" w:eastAsia="宋体" w:hAnsi="微软雅黑"/>
          <w:color w:val="000000"/>
          <w:lang w:eastAsia="zh-CN"/>
        </w:rPr>
        <w:t>25</w:t>
      </w:r>
      <w:r>
        <w:rPr>
          <w:rFonts w:ascii="微软雅黑" w:eastAsia="宋体" w:hAnsi="微软雅黑"/>
          <w:color w:val="000000"/>
          <w:lang w:eastAsia="zh-CN"/>
        </w:rPr>
        <w:t>、</w:t>
      </w:r>
      <w:r>
        <w:rPr>
          <w:rFonts w:ascii="微软雅黑" w:eastAsia="宋体" w:hAnsi="微软雅黑" w:hint="eastAsia"/>
          <w:color w:val="000000"/>
          <w:lang w:eastAsia="zh-CN"/>
        </w:rPr>
        <w:t>能做为评价其它置换算法标准的置换算法是</w:t>
      </w:r>
      <w:r>
        <w:rPr>
          <w:rFonts w:ascii="微软雅黑" w:eastAsia="宋体" w:hAnsi="微软雅黑"/>
          <w:color w:val="000000"/>
          <w:lang w:eastAsia="zh-CN"/>
        </w:rPr>
        <w:t>RAND</w:t>
      </w:r>
      <w:r>
        <w:rPr>
          <w:rFonts w:ascii="微软雅黑" w:eastAsia="宋体" w:hAnsi="微软雅黑"/>
          <w:color w:val="000000"/>
          <w:lang w:eastAsia="zh-CN"/>
        </w:rPr>
        <w:t>。（</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503723" w:rsidRDefault="00000000">
      <w:pPr>
        <w:rPr>
          <w:lang w:eastAsia="zh-CN"/>
        </w:rPr>
      </w:pPr>
      <w:r>
        <w:rPr>
          <w:rFonts w:ascii="微软雅黑" w:eastAsia="宋体" w:hAnsi="微软雅黑"/>
          <w:color w:val="000000"/>
          <w:lang w:eastAsia="zh-CN"/>
        </w:rPr>
        <w:t>26</w:t>
      </w:r>
      <w:r>
        <w:rPr>
          <w:rFonts w:ascii="微软雅黑" w:eastAsia="宋体" w:hAnsi="微软雅黑"/>
          <w:color w:val="000000"/>
          <w:lang w:eastAsia="zh-CN"/>
        </w:rPr>
        <w:t>、</w:t>
      </w:r>
      <w:r>
        <w:rPr>
          <w:rFonts w:ascii="微软雅黑" w:eastAsia="宋体" w:hAnsi="微软雅黑" w:hint="eastAsia"/>
          <w:color w:val="000000"/>
          <w:lang w:eastAsia="zh-CN"/>
        </w:rPr>
        <w:t>要实现两条指令在时间上重叠解释，首先需要付出空间代价，其次，要处理好指令之间可能存在的关联。（</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D871DA" w:rsidRDefault="00000000">
      <w:pPr>
        <w:rPr>
          <w:lang w:eastAsia="zh-CN"/>
        </w:rPr>
      </w:pPr>
      <w:r>
        <w:rPr>
          <w:rFonts w:ascii="微软雅黑" w:eastAsia="宋体" w:hAnsi="微软雅黑"/>
          <w:color w:val="000000"/>
          <w:lang w:eastAsia="zh-CN"/>
        </w:rPr>
        <w:t>27</w:t>
      </w:r>
      <w:r>
        <w:rPr>
          <w:rFonts w:ascii="微软雅黑" w:eastAsia="宋体" w:hAnsi="微软雅黑"/>
          <w:color w:val="000000"/>
          <w:lang w:eastAsia="zh-CN"/>
        </w:rPr>
        <w:t>、</w:t>
      </w:r>
      <w:r>
        <w:rPr>
          <w:rFonts w:ascii="微软雅黑" w:eastAsia="宋体" w:hAnsi="微软雅黑" w:hint="eastAsia"/>
          <w:color w:val="000000"/>
          <w:lang w:eastAsia="zh-CN"/>
        </w:rPr>
        <w:t>多处理机中，两个程序段之间若有先写后读的数据相关，则不能并行，但任何情况下可以交换串行。（</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333D63" w:rsidRDefault="00000000">
      <w:pPr>
        <w:rPr>
          <w:lang w:eastAsia="zh-CN"/>
        </w:rPr>
      </w:pPr>
      <w:r>
        <w:rPr>
          <w:rFonts w:ascii="微软雅黑" w:eastAsia="宋体" w:hAnsi="微软雅黑"/>
          <w:color w:val="000000"/>
          <w:lang w:eastAsia="zh-CN"/>
        </w:rPr>
        <w:t>28</w:t>
      </w:r>
      <w:r>
        <w:rPr>
          <w:rFonts w:ascii="微软雅黑" w:eastAsia="宋体" w:hAnsi="微软雅黑"/>
          <w:color w:val="000000"/>
          <w:lang w:eastAsia="zh-CN"/>
        </w:rPr>
        <w:t>、</w:t>
      </w:r>
      <w:r>
        <w:rPr>
          <w:rFonts w:ascii="微软雅黑" w:eastAsia="宋体" w:hAnsi="微软雅黑" w:hint="eastAsia"/>
          <w:color w:val="000000"/>
          <w:lang w:eastAsia="zh-CN"/>
        </w:rPr>
        <w:t>在一段时间内相继发射多个任务，体现了并发性概念。（</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796B85" w:rsidRDefault="00000000">
      <w:pPr>
        <w:rPr>
          <w:lang w:eastAsia="zh-CN"/>
        </w:rPr>
      </w:pPr>
      <w:r>
        <w:rPr>
          <w:rFonts w:ascii="微软雅黑" w:eastAsia="宋体" w:hAnsi="微软雅黑"/>
          <w:color w:val="000000"/>
          <w:lang w:eastAsia="zh-CN"/>
        </w:rPr>
        <w:t>29</w:t>
      </w:r>
      <w:r>
        <w:rPr>
          <w:rFonts w:ascii="微软雅黑" w:eastAsia="宋体" w:hAnsi="微软雅黑"/>
          <w:color w:val="000000"/>
          <w:lang w:eastAsia="zh-CN"/>
        </w:rPr>
        <w:t>、</w:t>
      </w:r>
      <w:r>
        <w:rPr>
          <w:rFonts w:ascii="微软雅黑" w:eastAsia="宋体" w:hAnsi="微软雅黑" w:hint="eastAsia"/>
          <w:color w:val="000000"/>
          <w:lang w:eastAsia="zh-CN"/>
        </w:rPr>
        <w:t>超长指令字（</w:t>
      </w:r>
      <w:r>
        <w:rPr>
          <w:rFonts w:ascii="微软雅黑" w:eastAsia="宋体" w:hAnsi="微软雅黑"/>
          <w:color w:val="000000"/>
          <w:lang w:eastAsia="zh-CN"/>
        </w:rPr>
        <w:t xml:space="preserve">  </w:t>
      </w:r>
      <w:r>
        <w:rPr>
          <w:rFonts w:ascii="微软雅黑" w:eastAsia="宋体" w:hAnsi="微软雅黑"/>
          <w:color w:val="000000"/>
          <w:lang w:eastAsia="zh-CN"/>
        </w:rPr>
        <w:t>）</w:t>
      </w:r>
      <w:r>
        <w:rPr>
          <w:rFonts w:ascii="微软雅黑" w:eastAsia="宋体" w:hAnsi="微软雅黑"/>
          <w:color w:val="000000"/>
          <w:lang w:eastAsia="zh-CN"/>
        </w:rPr>
        <w:t>VLIW</w:t>
      </w:r>
      <w:r>
        <w:rPr>
          <w:rFonts w:ascii="微软雅黑" w:eastAsia="宋体" w:hAnsi="微软雅黑"/>
          <w:color w:val="000000"/>
          <w:lang w:eastAsia="zh-CN"/>
        </w:rPr>
        <w:t>）结构是将水平型微码和超标量处理两者相结合。（</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D011FE" w:rsidRDefault="00000000">
      <w:pPr>
        <w:rPr>
          <w:lang w:eastAsia="zh-CN"/>
        </w:rPr>
      </w:pPr>
      <w:r>
        <w:rPr>
          <w:rFonts w:ascii="微软雅黑" w:eastAsia="宋体" w:hAnsi="微软雅黑"/>
          <w:color w:val="000000"/>
          <w:lang w:eastAsia="zh-CN"/>
        </w:rPr>
        <w:lastRenderedPageBreak/>
        <w:t>30</w:t>
      </w:r>
      <w:r>
        <w:rPr>
          <w:rFonts w:ascii="微软雅黑" w:eastAsia="宋体" w:hAnsi="微软雅黑"/>
          <w:color w:val="000000"/>
          <w:lang w:eastAsia="zh-CN"/>
        </w:rPr>
        <w:t>、</w:t>
      </w:r>
      <w:r>
        <w:rPr>
          <w:rFonts w:ascii="微软雅黑" w:eastAsia="宋体" w:hAnsi="微软雅黑" w:hint="eastAsia"/>
          <w:color w:val="000000"/>
          <w:lang w:eastAsia="zh-CN"/>
        </w:rPr>
        <w:t>分布系统以分布为特征，用真实处理机替代虚拟处理机，其并行性是属于并发性。（</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BA6F01" w:rsidRDefault="00000000">
      <w:pPr>
        <w:rPr>
          <w:lang w:eastAsia="zh-CN"/>
        </w:rPr>
      </w:pPr>
      <w:r>
        <w:rPr>
          <w:rFonts w:ascii="微软雅黑" w:eastAsia="宋体" w:hAnsi="微软雅黑"/>
          <w:color w:val="000000"/>
          <w:lang w:eastAsia="zh-CN"/>
        </w:rPr>
        <w:t>31</w:t>
      </w:r>
      <w:r>
        <w:rPr>
          <w:rFonts w:ascii="微软雅黑" w:eastAsia="宋体" w:hAnsi="微软雅黑"/>
          <w:color w:val="000000"/>
          <w:lang w:eastAsia="zh-CN"/>
        </w:rPr>
        <w:t>、</w:t>
      </w:r>
      <w:r>
        <w:rPr>
          <w:rFonts w:ascii="微软雅黑" w:eastAsia="宋体" w:hAnsi="微软雅黑" w:hint="eastAsia"/>
          <w:color w:val="000000"/>
          <w:lang w:eastAsia="zh-CN"/>
        </w:rPr>
        <w:t>系列机不再是方向，因为它约束了计算机系统结构的发展。（</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FC18CA" w:rsidRDefault="00000000">
      <w:pPr>
        <w:rPr>
          <w:lang w:eastAsia="zh-CN"/>
        </w:rPr>
      </w:pPr>
      <w:r>
        <w:rPr>
          <w:rFonts w:ascii="微软雅黑" w:eastAsia="宋体" w:hAnsi="微软雅黑"/>
          <w:color w:val="000000"/>
          <w:lang w:eastAsia="zh-CN"/>
        </w:rPr>
        <w:t>32</w:t>
      </w:r>
      <w:r>
        <w:rPr>
          <w:rFonts w:ascii="微软雅黑" w:eastAsia="宋体" w:hAnsi="微软雅黑"/>
          <w:color w:val="000000"/>
          <w:lang w:eastAsia="zh-CN"/>
        </w:rPr>
        <w:t>、</w:t>
      </w:r>
      <w:r>
        <w:rPr>
          <w:rFonts w:ascii="微软雅黑" w:eastAsia="宋体" w:hAnsi="微软雅黑"/>
          <w:color w:val="000000"/>
          <w:lang w:eastAsia="zh-CN"/>
        </w:rPr>
        <w:t>S2MP</w:t>
      </w:r>
      <w:r>
        <w:rPr>
          <w:rFonts w:ascii="微软雅黑" w:eastAsia="宋体" w:hAnsi="微软雅黑"/>
          <w:color w:val="000000"/>
          <w:lang w:eastAsia="zh-CN"/>
        </w:rPr>
        <w:t>主要解决的问题是当前小规模共享存储多处理器系统在可扩展性上的瓶颈问题。（</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F773D4" w:rsidRDefault="00000000">
      <w:pPr>
        <w:rPr>
          <w:lang w:eastAsia="zh-CN"/>
        </w:rPr>
      </w:pPr>
      <w:r>
        <w:rPr>
          <w:rFonts w:ascii="微软雅黑" w:eastAsia="宋体" w:hAnsi="微软雅黑"/>
          <w:color w:val="000000"/>
          <w:lang w:eastAsia="zh-CN"/>
        </w:rPr>
        <w:t>33</w:t>
      </w:r>
      <w:r>
        <w:rPr>
          <w:rFonts w:ascii="微软雅黑" w:eastAsia="宋体" w:hAnsi="微软雅黑"/>
          <w:color w:val="000000"/>
          <w:lang w:eastAsia="zh-CN"/>
        </w:rPr>
        <w:t>、</w:t>
      </w:r>
      <w:r>
        <w:rPr>
          <w:rFonts w:ascii="微软雅黑" w:eastAsia="宋体" w:hAnsi="微软雅黑" w:hint="eastAsia"/>
          <w:color w:val="000000"/>
          <w:lang w:eastAsia="zh-CN"/>
        </w:rPr>
        <w:t>条件转移是局部相关。（</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1B7AC3" w:rsidRDefault="00000000">
      <w:pPr>
        <w:rPr>
          <w:lang w:eastAsia="zh-CN"/>
        </w:rPr>
      </w:pPr>
      <w:r>
        <w:rPr>
          <w:rFonts w:ascii="微软雅黑" w:eastAsia="宋体" w:hAnsi="微软雅黑"/>
          <w:color w:val="000000"/>
          <w:lang w:eastAsia="zh-CN"/>
        </w:rPr>
        <w:t>34</w:t>
      </w:r>
      <w:r>
        <w:rPr>
          <w:rFonts w:ascii="微软雅黑" w:eastAsia="宋体" w:hAnsi="微软雅黑"/>
          <w:color w:val="000000"/>
          <w:lang w:eastAsia="zh-CN"/>
        </w:rPr>
        <w:t>、</w:t>
      </w:r>
      <w:r>
        <w:rPr>
          <w:rFonts w:ascii="微软雅黑" w:eastAsia="宋体" w:hAnsi="微软雅黑" w:hint="eastAsia"/>
          <w:color w:val="000000"/>
          <w:lang w:eastAsia="zh-CN"/>
        </w:rPr>
        <w:t>在存贮体系中，地址的映象与地址的变换没有区别。（</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8E1C23" w:rsidRDefault="00000000">
      <w:pPr>
        <w:rPr>
          <w:lang w:eastAsia="zh-CN"/>
        </w:rPr>
      </w:pPr>
      <w:r>
        <w:rPr>
          <w:rFonts w:ascii="微软雅黑" w:eastAsia="宋体" w:hAnsi="微软雅黑"/>
          <w:color w:val="000000"/>
          <w:lang w:eastAsia="zh-CN"/>
        </w:rPr>
        <w:t>35</w:t>
      </w:r>
      <w:r>
        <w:rPr>
          <w:rFonts w:ascii="微软雅黑" w:eastAsia="宋体" w:hAnsi="微软雅黑"/>
          <w:color w:val="000000"/>
          <w:lang w:eastAsia="zh-CN"/>
        </w:rPr>
        <w:t>、</w:t>
      </w:r>
      <w:r>
        <w:rPr>
          <w:rFonts w:ascii="微软雅黑" w:eastAsia="宋体" w:hAnsi="微软雅黑" w:hint="eastAsia"/>
          <w:color w:val="000000"/>
          <w:lang w:eastAsia="zh-CN"/>
        </w:rPr>
        <w:t>流水线的效率是流水线的设备利用率。（</w:t>
      </w:r>
      <w:r>
        <w:rPr>
          <w:rFonts w:ascii="微软雅黑" w:eastAsia="宋体" w:hAnsi="微软雅黑"/>
          <w:color w:val="000000"/>
          <w:lang w:eastAsia="zh-CN"/>
        </w:rPr>
        <w:t xml:space="preserve">  </w:t>
      </w:r>
      <w:r>
        <w:rPr>
          <w:rFonts w:ascii="微软雅黑" w:eastAsia="宋体" w:hAnsi="微软雅黑"/>
          <w:color w:val="000000"/>
          <w:lang w:eastAsia="zh-CN"/>
        </w:rPr>
        <w:t>）</w:t>
      </w:r>
    </w:p>
    <w:p w:rsidR="000925BB" w:rsidRDefault="00000000">
      <w:pPr>
        <w:rPr>
          <w:lang w:eastAsia="zh-CN"/>
        </w:rPr>
      </w:pPr>
      <w:r>
        <w:rPr>
          <w:rFonts w:ascii="微软雅黑" w:eastAsia="宋体" w:hAnsi="微软雅黑"/>
          <w:b/>
          <w:color w:val="000000"/>
          <w:sz w:val="32"/>
          <w:lang w:eastAsia="zh-CN"/>
        </w:rPr>
        <w:t>四、名词解释</w:t>
      </w:r>
    </w:p>
    <w:p w:rsidR="00F60892" w:rsidRDefault="00000000">
      <w:pPr>
        <w:rPr>
          <w:lang w:eastAsia="zh-CN"/>
        </w:rPr>
      </w:pPr>
      <w:r>
        <w:rPr>
          <w:rFonts w:ascii="微软雅黑" w:eastAsia="宋体" w:hAnsi="微软雅黑"/>
          <w:color w:val="000000"/>
          <w:lang w:eastAsia="zh-CN"/>
        </w:rPr>
        <w:t>36</w:t>
      </w:r>
      <w:r>
        <w:rPr>
          <w:rFonts w:ascii="微软雅黑" w:eastAsia="宋体" w:hAnsi="微软雅黑"/>
          <w:color w:val="000000"/>
          <w:lang w:eastAsia="zh-CN"/>
        </w:rPr>
        <w:t>、</w:t>
      </w:r>
      <w:r>
        <w:rPr>
          <w:rFonts w:ascii="微软雅黑" w:eastAsia="宋体" w:hAnsi="微软雅黑" w:hint="eastAsia"/>
          <w:color w:val="000000"/>
          <w:lang w:eastAsia="zh-CN"/>
        </w:rPr>
        <w:t>对称网络：</w:t>
      </w:r>
    </w:p>
    <w:p w:rsidR="00F60892" w:rsidRDefault="00000000">
      <w:pPr>
        <w:rPr>
          <w:lang w:eastAsia="zh-CN"/>
        </w:rPr>
      </w:pPr>
    </w:p>
    <w:p w:rsidR="00F60892" w:rsidRDefault="00000000">
      <w:pPr>
        <w:rPr>
          <w:lang w:eastAsia="zh-CN"/>
        </w:rPr>
      </w:pPr>
    </w:p>
    <w:p w:rsidR="00F60892" w:rsidRDefault="00000000">
      <w:pPr>
        <w:rPr>
          <w:lang w:eastAsia="zh-CN"/>
        </w:rPr>
      </w:pPr>
    </w:p>
    <w:p w:rsidR="00F60892" w:rsidRDefault="00000000">
      <w:pPr>
        <w:rPr>
          <w:lang w:eastAsia="zh-CN"/>
        </w:rPr>
      </w:pPr>
    </w:p>
    <w:p w:rsidR="00F60892" w:rsidRDefault="00000000">
      <w:pPr>
        <w:rPr>
          <w:lang w:eastAsia="zh-CN"/>
        </w:rPr>
      </w:pPr>
    </w:p>
    <w:p w:rsidR="00F60892" w:rsidRDefault="00000000">
      <w:pPr>
        <w:rPr>
          <w:lang w:eastAsia="zh-CN"/>
        </w:rPr>
      </w:pPr>
    </w:p>
    <w:p w:rsidR="00A75152" w:rsidRDefault="00000000">
      <w:pPr>
        <w:rPr>
          <w:lang w:eastAsia="zh-CN"/>
        </w:rPr>
      </w:pPr>
      <w:r>
        <w:rPr>
          <w:rFonts w:ascii="微软雅黑" w:eastAsia="宋体" w:hAnsi="微软雅黑"/>
          <w:color w:val="000000"/>
          <w:lang w:eastAsia="zh-CN"/>
        </w:rPr>
        <w:t>37</w:t>
      </w:r>
      <w:r>
        <w:rPr>
          <w:rFonts w:ascii="微软雅黑" w:eastAsia="宋体" w:hAnsi="微软雅黑"/>
          <w:color w:val="000000"/>
          <w:lang w:eastAsia="zh-CN"/>
        </w:rPr>
        <w:t>、</w:t>
      </w:r>
      <w:r>
        <w:rPr>
          <w:rFonts w:ascii="微软雅黑" w:eastAsia="宋体" w:hAnsi="微软雅黑" w:hint="eastAsia"/>
          <w:color w:val="000000"/>
          <w:lang w:eastAsia="zh-CN"/>
        </w:rPr>
        <w:t>通信延迟：</w:t>
      </w:r>
    </w:p>
    <w:p w:rsidR="00A75152" w:rsidRDefault="00000000">
      <w:pPr>
        <w:rPr>
          <w:lang w:eastAsia="zh-CN"/>
        </w:rPr>
      </w:pPr>
    </w:p>
    <w:p w:rsidR="00A75152" w:rsidRDefault="00000000">
      <w:pPr>
        <w:rPr>
          <w:lang w:eastAsia="zh-CN"/>
        </w:rPr>
      </w:pPr>
    </w:p>
    <w:p w:rsidR="00A75152" w:rsidRDefault="00000000">
      <w:pPr>
        <w:rPr>
          <w:lang w:eastAsia="zh-CN"/>
        </w:rPr>
      </w:pPr>
    </w:p>
    <w:p w:rsidR="00A75152" w:rsidRDefault="00000000">
      <w:pPr>
        <w:rPr>
          <w:lang w:eastAsia="zh-CN"/>
        </w:rPr>
      </w:pPr>
    </w:p>
    <w:p w:rsidR="00A75152" w:rsidRDefault="00000000">
      <w:pPr>
        <w:rPr>
          <w:lang w:eastAsia="zh-CN"/>
        </w:rPr>
      </w:pPr>
    </w:p>
    <w:p w:rsidR="00A75152" w:rsidRDefault="00000000">
      <w:pPr>
        <w:rPr>
          <w:lang w:eastAsia="zh-CN"/>
        </w:rPr>
      </w:pPr>
    </w:p>
    <w:p w:rsidR="00F1125B" w:rsidRDefault="00000000">
      <w:pPr>
        <w:rPr>
          <w:lang w:eastAsia="zh-CN"/>
        </w:rPr>
      </w:pPr>
      <w:r>
        <w:rPr>
          <w:rFonts w:ascii="微软雅黑" w:eastAsia="宋体" w:hAnsi="微软雅黑"/>
          <w:color w:val="000000"/>
          <w:lang w:eastAsia="zh-CN"/>
        </w:rPr>
        <w:t>38</w:t>
      </w:r>
      <w:r>
        <w:rPr>
          <w:rFonts w:ascii="微软雅黑" w:eastAsia="宋体" w:hAnsi="微软雅黑"/>
          <w:color w:val="000000"/>
          <w:lang w:eastAsia="zh-CN"/>
        </w:rPr>
        <w:t>、</w:t>
      </w:r>
      <w:r>
        <w:rPr>
          <w:rFonts w:ascii="微软雅黑" w:eastAsia="宋体" w:hAnsi="微软雅黑" w:hint="eastAsia"/>
          <w:color w:val="000000"/>
          <w:lang w:eastAsia="zh-CN"/>
        </w:rPr>
        <w:t>强制性失效：</w:t>
      </w:r>
    </w:p>
    <w:p w:rsidR="00F1125B" w:rsidRDefault="00000000">
      <w:pPr>
        <w:rPr>
          <w:lang w:eastAsia="zh-CN"/>
        </w:rPr>
      </w:pPr>
    </w:p>
    <w:p w:rsidR="00F1125B" w:rsidRDefault="00000000">
      <w:pPr>
        <w:rPr>
          <w:lang w:eastAsia="zh-CN"/>
        </w:rPr>
      </w:pPr>
    </w:p>
    <w:p w:rsidR="00F1125B" w:rsidRDefault="00000000">
      <w:pPr>
        <w:rPr>
          <w:lang w:eastAsia="zh-CN"/>
        </w:rPr>
      </w:pPr>
    </w:p>
    <w:p w:rsidR="00F1125B" w:rsidRDefault="00000000">
      <w:pPr>
        <w:rPr>
          <w:lang w:eastAsia="zh-CN"/>
        </w:rPr>
      </w:pPr>
    </w:p>
    <w:p w:rsidR="00F1125B" w:rsidRDefault="00000000">
      <w:pPr>
        <w:rPr>
          <w:lang w:eastAsia="zh-CN"/>
        </w:rPr>
      </w:pPr>
    </w:p>
    <w:p w:rsidR="00F1125B" w:rsidRDefault="00000000">
      <w:pPr>
        <w:rPr>
          <w:lang w:eastAsia="zh-CN"/>
        </w:rPr>
      </w:pPr>
    </w:p>
    <w:p w:rsidR="004616C8" w:rsidRDefault="00000000">
      <w:pPr>
        <w:rPr>
          <w:lang w:eastAsia="zh-CN"/>
        </w:rPr>
      </w:pPr>
      <w:r>
        <w:rPr>
          <w:rFonts w:ascii="微软雅黑" w:eastAsia="宋体" w:hAnsi="微软雅黑"/>
          <w:color w:val="000000"/>
          <w:lang w:eastAsia="zh-CN"/>
        </w:rPr>
        <w:t>39</w:t>
      </w:r>
      <w:r>
        <w:rPr>
          <w:rFonts w:ascii="微软雅黑" w:eastAsia="宋体" w:hAnsi="微软雅黑"/>
          <w:color w:val="000000"/>
          <w:lang w:eastAsia="zh-CN"/>
        </w:rPr>
        <w:t>、</w:t>
      </w:r>
      <w:r>
        <w:rPr>
          <w:rFonts w:ascii="微软雅黑" w:eastAsia="宋体" w:hAnsi="微软雅黑" w:hint="eastAsia"/>
          <w:color w:val="000000"/>
          <w:lang w:eastAsia="zh-CN"/>
        </w:rPr>
        <w:t>处理机间流水线：</w:t>
      </w:r>
    </w:p>
    <w:p w:rsidR="004616C8" w:rsidRDefault="00000000">
      <w:pPr>
        <w:rPr>
          <w:lang w:eastAsia="zh-CN"/>
        </w:rPr>
      </w:pPr>
    </w:p>
    <w:p w:rsidR="004616C8" w:rsidRDefault="00000000">
      <w:pPr>
        <w:rPr>
          <w:lang w:eastAsia="zh-CN"/>
        </w:rPr>
      </w:pPr>
    </w:p>
    <w:p w:rsidR="004616C8" w:rsidRDefault="00000000">
      <w:pPr>
        <w:rPr>
          <w:lang w:eastAsia="zh-CN"/>
        </w:rPr>
      </w:pPr>
    </w:p>
    <w:p w:rsidR="004616C8" w:rsidRDefault="00000000">
      <w:pPr>
        <w:rPr>
          <w:lang w:eastAsia="zh-CN"/>
        </w:rPr>
      </w:pPr>
    </w:p>
    <w:p w:rsidR="004616C8" w:rsidRDefault="00000000">
      <w:pPr>
        <w:rPr>
          <w:lang w:eastAsia="zh-CN"/>
        </w:rPr>
      </w:pPr>
    </w:p>
    <w:p w:rsidR="004616C8" w:rsidRDefault="00000000">
      <w:pPr>
        <w:rPr>
          <w:lang w:eastAsia="zh-CN"/>
        </w:rPr>
      </w:pPr>
    </w:p>
    <w:p w:rsidR="00E153EA" w:rsidRDefault="00000000">
      <w:pPr>
        <w:rPr>
          <w:lang w:eastAsia="zh-CN"/>
        </w:rPr>
      </w:pPr>
      <w:r>
        <w:rPr>
          <w:rFonts w:ascii="微软雅黑" w:eastAsia="宋体" w:hAnsi="微软雅黑"/>
          <w:color w:val="000000"/>
          <w:lang w:eastAsia="zh-CN"/>
        </w:rPr>
        <w:t>40</w:t>
      </w:r>
      <w:r>
        <w:rPr>
          <w:rFonts w:ascii="微软雅黑" w:eastAsia="宋体" w:hAnsi="微软雅黑"/>
          <w:color w:val="000000"/>
          <w:lang w:eastAsia="zh-CN"/>
        </w:rPr>
        <w:t>、</w:t>
      </w:r>
      <w:r>
        <w:rPr>
          <w:rFonts w:ascii="微软雅黑" w:eastAsia="宋体" w:hAnsi="微软雅黑" w:hint="eastAsia"/>
          <w:color w:val="000000"/>
          <w:lang w:eastAsia="zh-CN"/>
        </w:rPr>
        <w:t>输出相关：</w:t>
      </w:r>
    </w:p>
    <w:p w:rsidR="00E153EA" w:rsidRDefault="00000000">
      <w:pPr>
        <w:rPr>
          <w:lang w:eastAsia="zh-CN"/>
        </w:rPr>
      </w:pPr>
    </w:p>
    <w:p w:rsidR="00E153EA" w:rsidRDefault="00000000">
      <w:pPr>
        <w:rPr>
          <w:lang w:eastAsia="zh-CN"/>
        </w:rPr>
      </w:pPr>
    </w:p>
    <w:p w:rsidR="00E153EA" w:rsidRDefault="00000000">
      <w:pPr>
        <w:rPr>
          <w:lang w:eastAsia="zh-CN"/>
        </w:rPr>
      </w:pPr>
    </w:p>
    <w:p w:rsidR="00E153EA" w:rsidRDefault="00000000">
      <w:pPr>
        <w:rPr>
          <w:lang w:eastAsia="zh-CN"/>
        </w:rPr>
      </w:pPr>
    </w:p>
    <w:p w:rsidR="00E153EA" w:rsidRDefault="00000000">
      <w:pPr>
        <w:rPr>
          <w:lang w:eastAsia="zh-CN"/>
        </w:rPr>
      </w:pPr>
    </w:p>
    <w:p w:rsidR="00E153EA" w:rsidRDefault="00000000">
      <w:pPr>
        <w:rPr>
          <w:lang w:eastAsia="zh-CN"/>
        </w:rPr>
      </w:pPr>
    </w:p>
    <w:p w:rsidR="00B36CE3" w:rsidRDefault="00000000">
      <w:pPr>
        <w:rPr>
          <w:lang w:eastAsia="zh-CN"/>
        </w:rPr>
      </w:pPr>
      <w:r>
        <w:rPr>
          <w:rFonts w:ascii="微软雅黑" w:eastAsia="宋体" w:hAnsi="微软雅黑"/>
          <w:color w:val="000000"/>
          <w:lang w:eastAsia="zh-CN"/>
        </w:rPr>
        <w:t>41</w:t>
      </w:r>
      <w:r>
        <w:rPr>
          <w:rFonts w:ascii="微软雅黑" w:eastAsia="宋体" w:hAnsi="微软雅黑"/>
          <w:color w:val="000000"/>
          <w:lang w:eastAsia="zh-CN"/>
        </w:rPr>
        <w:t>、</w:t>
      </w:r>
      <w:r>
        <w:rPr>
          <w:rFonts w:ascii="微软雅黑" w:eastAsia="宋体" w:hAnsi="微软雅黑" w:hint="eastAsia"/>
          <w:color w:val="000000"/>
          <w:lang w:eastAsia="zh-CN"/>
        </w:rPr>
        <w:t>资源重复：</w:t>
      </w:r>
    </w:p>
    <w:p w:rsidR="00B36CE3" w:rsidRDefault="00000000">
      <w:pPr>
        <w:rPr>
          <w:lang w:eastAsia="zh-CN"/>
        </w:rPr>
      </w:pPr>
    </w:p>
    <w:p w:rsidR="00B36CE3" w:rsidRDefault="00000000">
      <w:pPr>
        <w:rPr>
          <w:lang w:eastAsia="zh-CN"/>
        </w:rPr>
      </w:pPr>
    </w:p>
    <w:p w:rsidR="00B36CE3" w:rsidRDefault="00000000">
      <w:pPr>
        <w:rPr>
          <w:lang w:eastAsia="zh-CN"/>
        </w:rPr>
      </w:pPr>
    </w:p>
    <w:p w:rsidR="00B36CE3" w:rsidRDefault="00000000">
      <w:pPr>
        <w:rPr>
          <w:lang w:eastAsia="zh-CN"/>
        </w:rPr>
      </w:pPr>
    </w:p>
    <w:p w:rsidR="00B36CE3" w:rsidRDefault="00000000">
      <w:pPr>
        <w:rPr>
          <w:lang w:eastAsia="zh-CN"/>
        </w:rPr>
      </w:pPr>
    </w:p>
    <w:p w:rsidR="00B36CE3" w:rsidRDefault="00000000">
      <w:pPr>
        <w:rPr>
          <w:lang w:eastAsia="zh-CN"/>
        </w:rPr>
      </w:pPr>
    </w:p>
    <w:p w:rsidR="000925BB" w:rsidRDefault="00000000">
      <w:pPr>
        <w:rPr>
          <w:lang w:eastAsia="zh-CN"/>
        </w:rPr>
      </w:pPr>
      <w:r>
        <w:rPr>
          <w:rFonts w:ascii="微软雅黑" w:eastAsia="宋体" w:hAnsi="微软雅黑"/>
          <w:b/>
          <w:color w:val="000000"/>
          <w:sz w:val="32"/>
          <w:lang w:eastAsia="zh-CN"/>
        </w:rPr>
        <w:t>五、简答题</w:t>
      </w:r>
    </w:p>
    <w:p w:rsidR="009A4009" w:rsidRDefault="00000000">
      <w:pPr>
        <w:rPr>
          <w:lang w:eastAsia="zh-CN"/>
        </w:rPr>
      </w:pPr>
      <w:r>
        <w:rPr>
          <w:rFonts w:ascii="微软雅黑" w:eastAsia="宋体" w:hAnsi="微软雅黑"/>
          <w:color w:val="000000"/>
          <w:lang w:eastAsia="zh-CN"/>
        </w:rPr>
        <w:t>42</w:t>
      </w:r>
      <w:r>
        <w:rPr>
          <w:rFonts w:ascii="微软雅黑" w:eastAsia="宋体" w:hAnsi="微软雅黑"/>
          <w:color w:val="000000"/>
          <w:lang w:eastAsia="zh-CN"/>
        </w:rPr>
        <w:t>、</w:t>
      </w:r>
      <w:r>
        <w:rPr>
          <w:rFonts w:ascii="微软雅黑" w:eastAsia="宋体" w:hAnsi="微软雅黑" w:hint="eastAsia"/>
          <w:color w:val="000000"/>
          <w:lang w:eastAsia="zh-CN"/>
        </w:rPr>
        <w:t>试比较可用于动态互连的总线、交叉开关和多级互连网络的硬件复杂度和带宽。</w:t>
      </w:r>
    </w:p>
    <w:p w:rsidR="009A4009" w:rsidRDefault="00000000">
      <w:pPr>
        <w:rPr>
          <w:lang w:eastAsia="zh-CN"/>
        </w:rPr>
      </w:pPr>
    </w:p>
    <w:p w:rsidR="009A4009" w:rsidRDefault="00000000">
      <w:pPr>
        <w:rPr>
          <w:lang w:eastAsia="zh-CN"/>
        </w:rPr>
      </w:pPr>
    </w:p>
    <w:p w:rsidR="009A4009" w:rsidRDefault="00000000">
      <w:pPr>
        <w:rPr>
          <w:lang w:eastAsia="zh-CN"/>
        </w:rPr>
      </w:pPr>
    </w:p>
    <w:p w:rsidR="009A4009" w:rsidRDefault="00000000">
      <w:pPr>
        <w:rPr>
          <w:lang w:eastAsia="zh-CN"/>
        </w:rPr>
      </w:pPr>
    </w:p>
    <w:p w:rsidR="009A4009" w:rsidRDefault="00000000">
      <w:pPr>
        <w:rPr>
          <w:lang w:eastAsia="zh-CN"/>
        </w:rPr>
      </w:pPr>
    </w:p>
    <w:p w:rsidR="009A4009" w:rsidRDefault="00000000">
      <w:pPr>
        <w:rPr>
          <w:lang w:eastAsia="zh-CN"/>
        </w:rPr>
      </w:pPr>
    </w:p>
    <w:p w:rsidR="008C33FF" w:rsidRDefault="00000000">
      <w:pPr>
        <w:rPr>
          <w:lang w:eastAsia="zh-CN"/>
        </w:rPr>
      </w:pPr>
      <w:r>
        <w:rPr>
          <w:rFonts w:ascii="微软雅黑" w:eastAsia="宋体" w:hAnsi="微软雅黑"/>
          <w:color w:val="000000"/>
          <w:lang w:eastAsia="zh-CN"/>
        </w:rPr>
        <w:t>43</w:t>
      </w:r>
      <w:r>
        <w:rPr>
          <w:rFonts w:ascii="微软雅黑" w:eastAsia="宋体" w:hAnsi="微软雅黑"/>
          <w:color w:val="000000"/>
          <w:lang w:eastAsia="zh-CN"/>
        </w:rPr>
        <w:t>、</w:t>
      </w:r>
      <w:r>
        <w:rPr>
          <w:rFonts w:ascii="微软雅黑" w:eastAsia="宋体" w:hAnsi="微软雅黑" w:hint="eastAsia"/>
          <w:color w:val="000000"/>
          <w:lang w:eastAsia="zh-CN"/>
        </w:rPr>
        <w:t>根据</w:t>
      </w:r>
      <w:r>
        <w:rPr>
          <w:rFonts w:ascii="微软雅黑" w:eastAsia="宋体" w:hAnsi="微软雅黑"/>
          <w:color w:val="000000"/>
          <w:lang w:eastAsia="zh-CN"/>
        </w:rPr>
        <w:t>CPU</w:t>
      </w:r>
      <w:r>
        <w:rPr>
          <w:rFonts w:ascii="微软雅黑" w:eastAsia="宋体" w:hAnsi="微软雅黑"/>
          <w:color w:val="000000"/>
          <w:lang w:eastAsia="zh-CN"/>
        </w:rPr>
        <w:t>性能公式简述</w:t>
      </w:r>
      <w:r>
        <w:rPr>
          <w:rFonts w:ascii="微软雅黑" w:eastAsia="宋体" w:hAnsi="微软雅黑"/>
          <w:color w:val="000000"/>
          <w:lang w:eastAsia="zh-CN"/>
        </w:rPr>
        <w:t>RISC</w:t>
      </w:r>
      <w:r>
        <w:rPr>
          <w:rFonts w:ascii="微软雅黑" w:eastAsia="宋体" w:hAnsi="微软雅黑"/>
          <w:color w:val="000000"/>
          <w:lang w:eastAsia="zh-CN"/>
        </w:rPr>
        <w:t>指令集结构计算机和</w:t>
      </w:r>
      <w:r>
        <w:rPr>
          <w:rFonts w:ascii="微软雅黑" w:eastAsia="宋体" w:hAnsi="微软雅黑"/>
          <w:color w:val="000000"/>
          <w:lang w:eastAsia="zh-CN"/>
        </w:rPr>
        <w:t>CISC</w:t>
      </w:r>
      <w:r>
        <w:rPr>
          <w:rFonts w:ascii="微软雅黑" w:eastAsia="宋体" w:hAnsi="微软雅黑"/>
          <w:color w:val="000000"/>
          <w:lang w:eastAsia="zh-CN"/>
        </w:rPr>
        <w:t>指令集结构计算机的性能特点。</w:t>
      </w:r>
    </w:p>
    <w:p w:rsidR="008C33FF" w:rsidRDefault="00000000">
      <w:pPr>
        <w:rPr>
          <w:lang w:eastAsia="zh-CN"/>
        </w:rPr>
      </w:pPr>
    </w:p>
    <w:p w:rsidR="008C33FF" w:rsidRDefault="00000000">
      <w:pPr>
        <w:rPr>
          <w:lang w:eastAsia="zh-CN"/>
        </w:rPr>
      </w:pPr>
    </w:p>
    <w:p w:rsidR="008C33FF" w:rsidRDefault="00000000">
      <w:pPr>
        <w:rPr>
          <w:lang w:eastAsia="zh-CN"/>
        </w:rPr>
      </w:pPr>
    </w:p>
    <w:p w:rsidR="008C33FF" w:rsidRDefault="00000000">
      <w:pPr>
        <w:rPr>
          <w:lang w:eastAsia="zh-CN"/>
        </w:rPr>
      </w:pPr>
    </w:p>
    <w:p w:rsidR="008C33FF" w:rsidRDefault="00000000">
      <w:pPr>
        <w:rPr>
          <w:lang w:eastAsia="zh-CN"/>
        </w:rPr>
      </w:pPr>
    </w:p>
    <w:p w:rsidR="008C33FF" w:rsidRDefault="00000000">
      <w:pPr>
        <w:rPr>
          <w:lang w:eastAsia="zh-CN"/>
        </w:rPr>
      </w:pPr>
    </w:p>
    <w:p w:rsidR="00784A5C" w:rsidRDefault="00000000">
      <w:pPr>
        <w:rPr>
          <w:lang w:eastAsia="zh-CN"/>
        </w:rPr>
      </w:pPr>
      <w:r>
        <w:rPr>
          <w:rFonts w:ascii="微软雅黑" w:eastAsia="宋体" w:hAnsi="微软雅黑"/>
          <w:color w:val="000000"/>
          <w:lang w:eastAsia="zh-CN"/>
        </w:rPr>
        <w:t>44</w:t>
      </w:r>
      <w:r>
        <w:rPr>
          <w:rFonts w:ascii="微软雅黑" w:eastAsia="宋体" w:hAnsi="微软雅黑"/>
          <w:color w:val="000000"/>
          <w:lang w:eastAsia="zh-CN"/>
        </w:rPr>
        <w:t>、</w:t>
      </w:r>
      <w:r>
        <w:rPr>
          <w:rFonts w:ascii="微软雅黑" w:eastAsia="宋体" w:hAnsi="微软雅黑" w:hint="eastAsia"/>
          <w:color w:val="000000"/>
          <w:lang w:eastAsia="zh-CN"/>
        </w:rPr>
        <w:t>简述减小</w:t>
      </w:r>
      <w:r>
        <w:rPr>
          <w:rFonts w:ascii="微软雅黑" w:eastAsia="宋体" w:hAnsi="微软雅黑"/>
          <w:color w:val="000000"/>
          <w:lang w:eastAsia="zh-CN"/>
        </w:rPr>
        <w:t>Cache</w:t>
      </w:r>
      <w:r>
        <w:rPr>
          <w:rFonts w:ascii="微软雅黑" w:eastAsia="宋体" w:hAnsi="微软雅黑"/>
          <w:color w:val="000000"/>
          <w:lang w:eastAsia="zh-CN"/>
        </w:rPr>
        <w:t>失效开销的几种方法。</w:t>
      </w:r>
    </w:p>
    <w:p w:rsidR="00784A5C" w:rsidRDefault="00000000">
      <w:pPr>
        <w:rPr>
          <w:lang w:eastAsia="zh-CN"/>
        </w:rPr>
      </w:pPr>
    </w:p>
    <w:p w:rsidR="00784A5C" w:rsidRDefault="00000000">
      <w:pPr>
        <w:rPr>
          <w:lang w:eastAsia="zh-CN"/>
        </w:rPr>
      </w:pPr>
    </w:p>
    <w:p w:rsidR="00784A5C" w:rsidRDefault="00000000">
      <w:pPr>
        <w:rPr>
          <w:lang w:eastAsia="zh-CN"/>
        </w:rPr>
      </w:pPr>
    </w:p>
    <w:p w:rsidR="00784A5C" w:rsidRDefault="00000000">
      <w:pPr>
        <w:rPr>
          <w:lang w:eastAsia="zh-CN"/>
        </w:rPr>
      </w:pPr>
    </w:p>
    <w:p w:rsidR="00784A5C" w:rsidRDefault="00000000">
      <w:pPr>
        <w:rPr>
          <w:lang w:eastAsia="zh-CN"/>
        </w:rPr>
      </w:pPr>
    </w:p>
    <w:p w:rsidR="00784A5C" w:rsidRDefault="00000000">
      <w:pPr>
        <w:rPr>
          <w:lang w:eastAsia="zh-CN"/>
        </w:rPr>
      </w:pPr>
    </w:p>
    <w:p w:rsidR="005F1B24" w:rsidRDefault="00000000">
      <w:pPr>
        <w:rPr>
          <w:lang w:eastAsia="zh-CN"/>
        </w:rPr>
      </w:pPr>
      <w:r>
        <w:rPr>
          <w:rFonts w:ascii="微软雅黑" w:eastAsia="宋体" w:hAnsi="微软雅黑"/>
          <w:color w:val="000000"/>
          <w:lang w:eastAsia="zh-CN"/>
        </w:rPr>
        <w:lastRenderedPageBreak/>
        <w:t>45</w:t>
      </w:r>
      <w:r>
        <w:rPr>
          <w:rFonts w:ascii="微软雅黑" w:eastAsia="宋体" w:hAnsi="微软雅黑"/>
          <w:color w:val="000000"/>
          <w:lang w:eastAsia="zh-CN"/>
        </w:rPr>
        <w:t>、</w:t>
      </w:r>
      <w:r>
        <w:rPr>
          <w:rFonts w:ascii="微软雅黑" w:eastAsia="宋体" w:hAnsi="微软雅黑" w:hint="eastAsia"/>
          <w:color w:val="000000"/>
          <w:lang w:eastAsia="zh-CN"/>
        </w:rPr>
        <w:t>通过编译器对程序优化来改进</w:t>
      </w:r>
      <w:r>
        <w:rPr>
          <w:rFonts w:ascii="微软雅黑" w:eastAsia="宋体" w:hAnsi="微软雅黑"/>
          <w:color w:val="000000"/>
          <w:lang w:eastAsia="zh-CN"/>
        </w:rPr>
        <w:t>Cache</w:t>
      </w:r>
      <w:r>
        <w:rPr>
          <w:rFonts w:ascii="微软雅黑" w:eastAsia="宋体" w:hAnsi="微软雅黑"/>
          <w:color w:val="000000"/>
          <w:lang w:eastAsia="zh-CN"/>
        </w:rPr>
        <w:t>性能的方法有哪几种？简述其基本思想。</w:t>
      </w:r>
    </w:p>
    <w:p w:rsidR="005F1B24" w:rsidRDefault="00000000">
      <w:pPr>
        <w:rPr>
          <w:lang w:eastAsia="zh-CN"/>
        </w:rPr>
      </w:pPr>
    </w:p>
    <w:p w:rsidR="005F1B24" w:rsidRDefault="00000000">
      <w:pPr>
        <w:rPr>
          <w:lang w:eastAsia="zh-CN"/>
        </w:rPr>
      </w:pPr>
    </w:p>
    <w:p w:rsidR="005F1B24" w:rsidRDefault="00000000">
      <w:pPr>
        <w:rPr>
          <w:lang w:eastAsia="zh-CN"/>
        </w:rPr>
      </w:pPr>
    </w:p>
    <w:p w:rsidR="005F1B24" w:rsidRDefault="00000000">
      <w:pPr>
        <w:rPr>
          <w:lang w:eastAsia="zh-CN"/>
        </w:rPr>
      </w:pPr>
    </w:p>
    <w:p w:rsidR="005F1B24" w:rsidRDefault="00000000">
      <w:pPr>
        <w:rPr>
          <w:lang w:eastAsia="zh-CN"/>
        </w:rPr>
      </w:pPr>
    </w:p>
    <w:p w:rsidR="005F1B24" w:rsidRDefault="00000000">
      <w:pPr>
        <w:rPr>
          <w:lang w:eastAsia="zh-CN"/>
        </w:rPr>
      </w:pPr>
    </w:p>
    <w:p w:rsidR="00D36CAB" w:rsidRDefault="00000000">
      <w:pPr>
        <w:rPr>
          <w:lang w:eastAsia="zh-CN"/>
        </w:rPr>
      </w:pPr>
      <w:r>
        <w:rPr>
          <w:rFonts w:ascii="微软雅黑" w:eastAsia="宋体" w:hAnsi="微软雅黑"/>
          <w:color w:val="000000"/>
          <w:lang w:eastAsia="zh-CN"/>
        </w:rPr>
        <w:t>46</w:t>
      </w:r>
      <w:r>
        <w:rPr>
          <w:rFonts w:ascii="微软雅黑" w:eastAsia="宋体" w:hAnsi="微软雅黑"/>
          <w:color w:val="000000"/>
          <w:lang w:eastAsia="zh-CN"/>
        </w:rPr>
        <w:t>、</w:t>
      </w:r>
      <w:r>
        <w:rPr>
          <w:rFonts w:ascii="微软雅黑" w:eastAsia="宋体" w:hAnsi="微软雅黑" w:hint="eastAsia"/>
          <w:color w:val="000000"/>
          <w:lang w:eastAsia="zh-CN"/>
        </w:rPr>
        <w:t>降低</w:t>
      </w:r>
      <w:r>
        <w:rPr>
          <w:rFonts w:ascii="微软雅黑" w:eastAsia="宋体" w:hAnsi="微软雅黑"/>
          <w:color w:val="000000"/>
          <w:lang w:eastAsia="zh-CN"/>
        </w:rPr>
        <w:t>Cache</w:t>
      </w:r>
      <w:r>
        <w:rPr>
          <w:rFonts w:ascii="微软雅黑" w:eastAsia="宋体" w:hAnsi="微软雅黑"/>
          <w:color w:val="000000"/>
          <w:lang w:eastAsia="zh-CN"/>
        </w:rPr>
        <w:t>失效率有哪几种方法？简述其基本思想。</w:t>
      </w:r>
    </w:p>
    <w:p w:rsidR="00D36CAB" w:rsidRDefault="00000000">
      <w:pPr>
        <w:rPr>
          <w:lang w:eastAsia="zh-CN"/>
        </w:rPr>
      </w:pPr>
    </w:p>
    <w:p w:rsidR="00D36CAB" w:rsidRDefault="00000000">
      <w:pPr>
        <w:rPr>
          <w:lang w:eastAsia="zh-CN"/>
        </w:rPr>
      </w:pPr>
    </w:p>
    <w:p w:rsidR="00D36CAB" w:rsidRDefault="00000000">
      <w:pPr>
        <w:rPr>
          <w:lang w:eastAsia="zh-CN"/>
        </w:rPr>
      </w:pPr>
    </w:p>
    <w:p w:rsidR="00D36CAB" w:rsidRDefault="00000000">
      <w:pPr>
        <w:rPr>
          <w:lang w:eastAsia="zh-CN"/>
        </w:rPr>
      </w:pPr>
    </w:p>
    <w:p w:rsidR="00D36CAB" w:rsidRDefault="00000000">
      <w:pPr>
        <w:rPr>
          <w:lang w:eastAsia="zh-CN"/>
        </w:rPr>
      </w:pPr>
    </w:p>
    <w:p w:rsidR="00D36CAB" w:rsidRDefault="00000000">
      <w:pPr>
        <w:rPr>
          <w:lang w:eastAsia="zh-CN"/>
        </w:rPr>
      </w:pPr>
    </w:p>
    <w:p w:rsidR="000925BB" w:rsidRDefault="00000000">
      <w:pPr>
        <w:rPr>
          <w:lang w:eastAsia="zh-CN"/>
        </w:rPr>
      </w:pPr>
      <w:r>
        <w:rPr>
          <w:rFonts w:ascii="微软雅黑" w:eastAsia="宋体" w:hAnsi="微软雅黑"/>
          <w:b/>
          <w:color w:val="000000"/>
          <w:sz w:val="32"/>
          <w:lang w:eastAsia="zh-CN"/>
        </w:rPr>
        <w:t>六综合题</w:t>
      </w:r>
    </w:p>
    <w:p w:rsidR="00A67467" w:rsidRPr="00FE02F0" w:rsidRDefault="00000000" w:rsidP="00A67467">
      <w:pPr>
        <w:rPr>
          <w:lang w:eastAsia="zh-CN"/>
        </w:rPr>
      </w:pPr>
      <w:r>
        <w:rPr>
          <w:rFonts w:ascii="微软雅黑" w:eastAsia="宋体" w:hAnsi="微软雅黑" w:hint="eastAsia"/>
          <w:color w:val="000000"/>
          <w:lang w:eastAsia="zh-CN"/>
        </w:rPr>
        <w:t>47</w:t>
      </w:r>
      <w:r>
        <w:rPr>
          <w:rFonts w:ascii="微软雅黑" w:eastAsia="宋体" w:hAnsi="微软雅黑" w:hint="eastAsia"/>
          <w:color w:val="000000"/>
          <w:lang w:eastAsia="zh-CN"/>
        </w:rPr>
        <w:t>、</w:t>
      </w:r>
      <w:r>
        <w:rPr>
          <w:rFonts w:ascii="微软雅黑" w:eastAsia="宋体" w:hAnsi="微软雅黑"/>
          <w:color w:val="000000"/>
          <w:lang w:eastAsia="zh-CN"/>
        </w:rPr>
        <w:t>11</w:t>
      </w:r>
      <w:r>
        <w:rPr>
          <w:rFonts w:ascii="微软雅黑" w:eastAsia="宋体" w:hAnsi="微软雅黑" w:hint="eastAsia"/>
          <w:color w:val="000000"/>
          <w:lang w:eastAsia="zh-CN"/>
        </w:rPr>
        <w:t>、</w:t>
      </w:r>
      <w:r w:rsidRPr="00FE02F0">
        <w:rPr>
          <w:rFonts w:ascii="微软雅黑" w:eastAsia="宋体" w:hAnsi="微软雅黑"/>
          <w:color w:val="000000"/>
          <w:lang w:eastAsia="zh-CN"/>
        </w:rPr>
        <w:t>根据需要展开下面的循环并进行指令调度，直到没有任何延迟。指令的延迟如表</w:t>
      </w:r>
      <w:r w:rsidRPr="00FE02F0">
        <w:rPr>
          <w:rFonts w:ascii="微软雅黑" w:eastAsia="宋体" w:hAnsi="微软雅黑"/>
          <w:color w:val="000000"/>
          <w:lang w:eastAsia="zh-CN"/>
        </w:rPr>
        <w:t>4.</w:t>
      </w:r>
      <w:r w:rsidRPr="00FE02F0">
        <w:rPr>
          <w:rFonts w:ascii="微软雅黑" w:eastAsia="宋体" w:hAnsi="微软雅黑" w:hint="eastAsia"/>
          <w:color w:val="000000"/>
          <w:lang w:eastAsia="zh-CN"/>
        </w:rPr>
        <w:t>4</w:t>
      </w:r>
      <w:r w:rsidRPr="00FE02F0">
        <w:rPr>
          <w:rFonts w:ascii="微软雅黑" w:eastAsia="宋体" w:hAnsi="微软雅黑"/>
          <w:color w:val="000000"/>
          <w:lang w:eastAsia="zh-CN"/>
        </w:rPr>
        <w:t>。</w:t>
      </w:r>
    </w:p>
    <w:p w:rsidR="00A67467" w:rsidRPr="00FE02F0" w:rsidRDefault="00000000" w:rsidP="00A67467">
      <w:pPr>
        <w:tabs>
          <w:tab w:val="left" w:pos="2040"/>
          <w:tab w:val="left" w:pos="3000"/>
          <w:tab w:val="left" w:pos="4680"/>
        </w:tabs>
        <w:rPr>
          <w:lang w:eastAsia="zh-CN"/>
        </w:rPr>
      </w:pPr>
      <w:r w:rsidRPr="00FE02F0">
        <w:rPr>
          <w:lang w:eastAsia="zh-CN"/>
        </w:rPr>
        <w:t>LOOP</w:t>
      </w:r>
      <w:r w:rsidRPr="00FE02F0">
        <w:rPr>
          <w:rFonts w:ascii="微软雅黑" w:eastAsia="宋体" w:hAnsi="微软雅黑"/>
          <w:color w:val="000000"/>
          <w:lang w:eastAsia="zh-CN"/>
        </w:rPr>
        <w:t>:</w:t>
      </w:r>
      <w:r w:rsidRPr="00FE02F0">
        <w:rPr>
          <w:rFonts w:ascii="微软雅黑" w:eastAsia="宋体" w:hAnsi="微软雅黑"/>
          <w:color w:val="000000"/>
          <w:lang w:eastAsia="zh-CN"/>
        </w:rPr>
        <w:tab/>
        <w:t>L</w:t>
      </w:r>
      <w:r w:rsidRPr="00FE02F0">
        <w:rPr>
          <w:rFonts w:ascii="微软雅黑" w:eastAsia="宋体" w:hAnsi="微软雅黑" w:hint="eastAsia"/>
          <w:color w:val="000000"/>
          <w:lang w:eastAsia="zh-CN"/>
        </w:rPr>
        <w:t>.</w:t>
      </w:r>
      <w:r w:rsidRPr="00FE02F0">
        <w:rPr>
          <w:rFonts w:ascii="微软雅黑" w:eastAsia="宋体" w:hAnsi="微软雅黑"/>
          <w:color w:val="000000"/>
          <w:lang w:eastAsia="zh-CN"/>
        </w:rPr>
        <w:t>D</w:t>
      </w:r>
      <w:r w:rsidRPr="00FE02F0">
        <w:rPr>
          <w:rFonts w:ascii="微软雅黑" w:eastAsia="宋体" w:hAnsi="微软雅黑"/>
          <w:color w:val="000000"/>
          <w:lang w:eastAsia="zh-CN"/>
        </w:rPr>
        <w:tab/>
        <w:t>F0,0(R1)</w:t>
      </w:r>
    </w:p>
    <w:p w:rsidR="00A67467" w:rsidRPr="00FE02F0" w:rsidRDefault="00000000" w:rsidP="00A67467">
      <w:pPr>
        <w:tabs>
          <w:tab w:val="left" w:pos="2040"/>
          <w:tab w:val="left" w:pos="3000"/>
          <w:tab w:val="left" w:pos="4680"/>
        </w:tabs>
        <w:rPr>
          <w:lang w:eastAsia="zh-CN"/>
        </w:rPr>
      </w:pPr>
      <w:r w:rsidRPr="00FE02F0">
        <w:rPr>
          <w:rFonts w:ascii="微软雅黑" w:eastAsia="宋体" w:hAnsi="微软雅黑"/>
          <w:color w:val="000000"/>
          <w:lang w:eastAsia="zh-CN"/>
        </w:rPr>
        <w:tab/>
        <w:t>MUL</w:t>
      </w:r>
      <w:r w:rsidRPr="00FE02F0">
        <w:rPr>
          <w:rFonts w:ascii="微软雅黑" w:eastAsia="宋体" w:hAnsi="微软雅黑" w:hint="eastAsia"/>
          <w:color w:val="000000"/>
          <w:lang w:eastAsia="zh-CN"/>
        </w:rPr>
        <w:t>.</w:t>
      </w:r>
      <w:r w:rsidRPr="00FE02F0">
        <w:rPr>
          <w:rFonts w:ascii="微软雅黑" w:eastAsia="宋体" w:hAnsi="微软雅黑"/>
          <w:color w:val="000000"/>
          <w:lang w:eastAsia="zh-CN"/>
        </w:rPr>
        <w:t>D</w:t>
      </w:r>
      <w:r w:rsidRPr="00FE02F0">
        <w:rPr>
          <w:rFonts w:ascii="微软雅黑" w:eastAsia="宋体" w:hAnsi="微软雅黑"/>
          <w:color w:val="000000"/>
          <w:lang w:eastAsia="zh-CN"/>
        </w:rPr>
        <w:tab/>
        <w:t>F0,F0,F2</w:t>
      </w:r>
    </w:p>
    <w:p w:rsidR="00A67467" w:rsidRPr="00FE02F0" w:rsidRDefault="00000000" w:rsidP="00A67467">
      <w:pPr>
        <w:tabs>
          <w:tab w:val="left" w:pos="2040"/>
          <w:tab w:val="left" w:pos="3000"/>
          <w:tab w:val="left" w:pos="4680"/>
        </w:tabs>
        <w:rPr>
          <w:lang w:eastAsia="zh-CN"/>
        </w:rPr>
      </w:pPr>
      <w:r w:rsidRPr="00FE02F0">
        <w:rPr>
          <w:rFonts w:ascii="微软雅黑" w:eastAsia="宋体" w:hAnsi="微软雅黑"/>
          <w:color w:val="000000"/>
          <w:lang w:eastAsia="zh-CN"/>
        </w:rPr>
        <w:tab/>
        <w:t>L</w:t>
      </w:r>
      <w:r w:rsidRPr="00FE02F0">
        <w:rPr>
          <w:rFonts w:ascii="微软雅黑" w:eastAsia="宋体" w:hAnsi="微软雅黑" w:hint="eastAsia"/>
          <w:color w:val="000000"/>
          <w:lang w:eastAsia="zh-CN"/>
        </w:rPr>
        <w:t>.</w:t>
      </w:r>
      <w:r w:rsidRPr="00FE02F0">
        <w:rPr>
          <w:rFonts w:ascii="微软雅黑" w:eastAsia="宋体" w:hAnsi="微软雅黑"/>
          <w:color w:val="000000"/>
          <w:lang w:eastAsia="zh-CN"/>
        </w:rPr>
        <w:t>D</w:t>
      </w:r>
      <w:r w:rsidRPr="00FE02F0">
        <w:rPr>
          <w:rFonts w:ascii="微软雅黑" w:eastAsia="宋体" w:hAnsi="微软雅黑"/>
          <w:color w:val="000000"/>
          <w:lang w:eastAsia="zh-CN"/>
        </w:rPr>
        <w:tab/>
        <w:t>F4,0(R2)</w:t>
      </w:r>
    </w:p>
    <w:p w:rsidR="00A67467" w:rsidRPr="00FE02F0" w:rsidRDefault="00000000" w:rsidP="00A67467">
      <w:pPr>
        <w:tabs>
          <w:tab w:val="left" w:pos="2040"/>
          <w:tab w:val="left" w:pos="3000"/>
          <w:tab w:val="left" w:pos="4680"/>
        </w:tabs>
        <w:rPr>
          <w:lang w:eastAsia="zh-CN"/>
        </w:rPr>
      </w:pPr>
      <w:r w:rsidRPr="00FE02F0">
        <w:rPr>
          <w:rFonts w:ascii="微软雅黑" w:eastAsia="宋体" w:hAnsi="微软雅黑"/>
          <w:color w:val="000000"/>
          <w:lang w:eastAsia="zh-CN"/>
        </w:rPr>
        <w:tab/>
        <w:t>ADD</w:t>
      </w:r>
      <w:r w:rsidRPr="00FE02F0">
        <w:rPr>
          <w:rFonts w:ascii="微软雅黑" w:eastAsia="宋体" w:hAnsi="微软雅黑" w:hint="eastAsia"/>
          <w:color w:val="000000"/>
          <w:lang w:eastAsia="zh-CN"/>
        </w:rPr>
        <w:t>.</w:t>
      </w:r>
      <w:r w:rsidRPr="00FE02F0">
        <w:rPr>
          <w:rFonts w:ascii="微软雅黑" w:eastAsia="宋体" w:hAnsi="微软雅黑"/>
          <w:color w:val="000000"/>
          <w:lang w:eastAsia="zh-CN"/>
        </w:rPr>
        <w:t>D</w:t>
      </w:r>
      <w:r w:rsidRPr="00FE02F0">
        <w:rPr>
          <w:rFonts w:ascii="微软雅黑" w:eastAsia="宋体" w:hAnsi="微软雅黑"/>
          <w:color w:val="000000"/>
          <w:lang w:eastAsia="zh-CN"/>
        </w:rPr>
        <w:tab/>
        <w:t>F0,F0,F4</w:t>
      </w:r>
    </w:p>
    <w:p w:rsidR="00A67467" w:rsidRPr="00FE02F0" w:rsidRDefault="00000000" w:rsidP="00A67467">
      <w:pPr>
        <w:tabs>
          <w:tab w:val="left" w:pos="2040"/>
          <w:tab w:val="left" w:pos="3000"/>
          <w:tab w:val="left" w:pos="4680"/>
        </w:tabs>
        <w:rPr>
          <w:lang w:val="pt-BR"/>
        </w:rPr>
      </w:pPr>
      <w:r w:rsidRPr="00FE02F0">
        <w:rPr>
          <w:rFonts w:ascii="微软雅黑" w:eastAsia="宋体" w:hAnsi="微软雅黑"/>
          <w:color w:val="000000"/>
          <w:lang w:eastAsia="zh-CN"/>
        </w:rPr>
        <w:tab/>
      </w:r>
      <w:r w:rsidRPr="00FE02F0">
        <w:rPr>
          <w:rFonts w:ascii="微软雅黑" w:eastAsia="宋体" w:hAnsi="微软雅黑"/>
          <w:color w:val="000000"/>
          <w:lang w:val="pt-BR"/>
        </w:rPr>
        <w:t>S</w:t>
      </w:r>
      <w:r w:rsidRPr="00FE02F0">
        <w:rPr>
          <w:rFonts w:ascii="微软雅黑" w:eastAsia="宋体" w:hAnsi="微软雅黑" w:hint="eastAsia"/>
          <w:color w:val="000000"/>
          <w:lang w:val="pt-BR"/>
        </w:rPr>
        <w:t>.</w:t>
      </w:r>
      <w:r w:rsidRPr="00FE02F0">
        <w:rPr>
          <w:rFonts w:ascii="微软雅黑" w:eastAsia="宋体" w:hAnsi="微软雅黑"/>
          <w:color w:val="000000"/>
          <w:lang w:val="pt-BR"/>
        </w:rPr>
        <w:t>D</w:t>
      </w:r>
      <w:r w:rsidRPr="00FE02F0">
        <w:rPr>
          <w:rFonts w:ascii="微软雅黑" w:eastAsia="宋体" w:hAnsi="微软雅黑"/>
          <w:color w:val="000000"/>
          <w:lang w:val="pt-BR"/>
        </w:rPr>
        <w:tab/>
        <w:t>F0</w:t>
      </w:r>
      <w:r w:rsidRPr="00FE02F0">
        <w:rPr>
          <w:rFonts w:ascii="微软雅黑" w:eastAsia="宋体" w:hAnsi="微软雅黑" w:hint="eastAsia"/>
          <w:color w:val="000000"/>
          <w:lang w:val="pt-BR"/>
        </w:rPr>
        <w:t>,</w:t>
      </w:r>
      <w:r w:rsidRPr="00FE02F0">
        <w:rPr>
          <w:rFonts w:ascii="微软雅黑" w:eastAsia="宋体" w:hAnsi="微软雅黑"/>
          <w:color w:val="000000"/>
          <w:lang w:val="pt-BR"/>
        </w:rPr>
        <w:t>0(R2)</w:t>
      </w:r>
    </w:p>
    <w:p w:rsidR="00A67467" w:rsidRPr="00FE02F0" w:rsidRDefault="00000000" w:rsidP="00A67467">
      <w:pPr>
        <w:tabs>
          <w:tab w:val="left" w:pos="2040"/>
          <w:tab w:val="left" w:pos="3000"/>
          <w:tab w:val="left" w:pos="4680"/>
        </w:tabs>
        <w:rPr>
          <w:lang w:val="pt-BR"/>
        </w:rPr>
      </w:pPr>
      <w:r w:rsidRPr="00FE02F0">
        <w:rPr>
          <w:rFonts w:ascii="微软雅黑" w:eastAsia="宋体" w:hAnsi="微软雅黑"/>
          <w:color w:val="000000"/>
          <w:lang w:val="pt-BR"/>
        </w:rPr>
        <w:tab/>
      </w:r>
      <w:r w:rsidRPr="00FE02F0">
        <w:rPr>
          <w:rFonts w:ascii="微软雅黑" w:eastAsia="宋体" w:hAnsi="微软雅黑" w:hint="eastAsia"/>
          <w:color w:val="000000"/>
          <w:lang w:val="pt-BR"/>
        </w:rPr>
        <w:t>D</w:t>
      </w:r>
      <w:r w:rsidRPr="00FE02F0">
        <w:rPr>
          <w:rFonts w:ascii="微软雅黑" w:eastAsia="宋体" w:hAnsi="微软雅黑"/>
          <w:color w:val="000000"/>
          <w:lang w:val="pt-BR"/>
        </w:rPr>
        <w:t>SUBI</w:t>
      </w:r>
      <w:r w:rsidRPr="00FE02F0">
        <w:rPr>
          <w:rFonts w:ascii="微软雅黑" w:eastAsia="宋体" w:hAnsi="微软雅黑"/>
          <w:color w:val="000000"/>
          <w:lang w:val="pt-BR"/>
        </w:rPr>
        <w:tab/>
        <w:t>R1,R1,</w:t>
      </w:r>
      <w:r w:rsidRPr="00FE02F0">
        <w:rPr>
          <w:rFonts w:ascii="微软雅黑" w:eastAsia="宋体" w:hAnsi="微软雅黑" w:hint="eastAsia"/>
          <w:color w:val="000000"/>
          <w:lang w:val="pt-BR"/>
        </w:rPr>
        <w:t>#</w:t>
      </w:r>
      <w:r w:rsidRPr="00FE02F0">
        <w:rPr>
          <w:rFonts w:ascii="微软雅黑" w:eastAsia="宋体" w:hAnsi="微软雅黑"/>
          <w:color w:val="000000"/>
          <w:lang w:val="pt-BR"/>
        </w:rPr>
        <w:t>8</w:t>
      </w:r>
    </w:p>
    <w:p w:rsidR="00A67467" w:rsidRPr="00FE02F0" w:rsidRDefault="00000000" w:rsidP="00A67467">
      <w:pPr>
        <w:tabs>
          <w:tab w:val="left" w:pos="2040"/>
          <w:tab w:val="left" w:pos="3000"/>
          <w:tab w:val="left" w:pos="4680"/>
        </w:tabs>
        <w:rPr>
          <w:lang w:val="pt-BR"/>
        </w:rPr>
      </w:pPr>
      <w:r w:rsidRPr="00FE02F0">
        <w:rPr>
          <w:rFonts w:ascii="微软雅黑" w:eastAsia="宋体" w:hAnsi="微软雅黑"/>
          <w:color w:val="000000"/>
          <w:lang w:val="pt-BR"/>
        </w:rPr>
        <w:lastRenderedPageBreak/>
        <w:tab/>
      </w:r>
      <w:r w:rsidRPr="00FE02F0">
        <w:rPr>
          <w:rFonts w:ascii="微软雅黑" w:eastAsia="宋体" w:hAnsi="微软雅黑" w:hint="eastAsia"/>
          <w:color w:val="000000"/>
          <w:lang w:val="pt-BR"/>
        </w:rPr>
        <w:t>D</w:t>
      </w:r>
      <w:r w:rsidRPr="00FE02F0">
        <w:rPr>
          <w:rFonts w:ascii="微软雅黑" w:eastAsia="宋体" w:hAnsi="微软雅黑"/>
          <w:color w:val="000000"/>
          <w:lang w:val="pt-BR"/>
        </w:rPr>
        <w:t>SUBI</w:t>
      </w:r>
      <w:r w:rsidRPr="00FE02F0">
        <w:rPr>
          <w:rFonts w:ascii="微软雅黑" w:eastAsia="宋体" w:hAnsi="微软雅黑"/>
          <w:color w:val="000000"/>
          <w:lang w:val="pt-BR"/>
        </w:rPr>
        <w:tab/>
        <w:t>R2,R2,</w:t>
      </w:r>
      <w:r w:rsidRPr="00FE02F0">
        <w:rPr>
          <w:rFonts w:ascii="微软雅黑" w:eastAsia="宋体" w:hAnsi="微软雅黑" w:hint="eastAsia"/>
          <w:color w:val="000000"/>
          <w:lang w:val="pt-BR"/>
        </w:rPr>
        <w:t>#</w:t>
      </w:r>
      <w:r w:rsidRPr="00FE02F0">
        <w:rPr>
          <w:rFonts w:ascii="微软雅黑" w:eastAsia="宋体" w:hAnsi="微软雅黑"/>
          <w:color w:val="000000"/>
          <w:lang w:val="pt-BR"/>
        </w:rPr>
        <w:t>8</w:t>
      </w:r>
    </w:p>
    <w:p w:rsidR="00A67467" w:rsidRPr="00FE02F0" w:rsidRDefault="00000000" w:rsidP="00A67467">
      <w:pPr>
        <w:tabs>
          <w:tab w:val="left" w:pos="2040"/>
          <w:tab w:val="left" w:pos="3000"/>
          <w:tab w:val="left" w:pos="4680"/>
        </w:tabs>
        <w:rPr>
          <w:lang w:val="pt-BR"/>
        </w:rPr>
      </w:pPr>
      <w:r w:rsidRPr="00FE02F0">
        <w:rPr>
          <w:rFonts w:ascii="微软雅黑" w:eastAsia="宋体" w:hAnsi="微软雅黑"/>
          <w:color w:val="000000"/>
          <w:lang w:val="pt-BR"/>
        </w:rPr>
        <w:tab/>
        <w:t>BNEZ</w:t>
      </w:r>
      <w:r w:rsidRPr="00FE02F0">
        <w:rPr>
          <w:rFonts w:ascii="微软雅黑" w:eastAsia="宋体" w:hAnsi="微软雅黑"/>
          <w:color w:val="000000"/>
          <w:lang w:val="pt-BR"/>
        </w:rPr>
        <w:tab/>
        <w:t>R1,LOOP</w:t>
      </w:r>
    </w:p>
    <w:p w:rsidR="00523F7C" w:rsidRDefault="00000000"/>
    <w:p w:rsidR="00A67467" w:rsidRDefault="00000000"/>
    <w:p w:rsidR="00A67467" w:rsidRDefault="00000000"/>
    <w:p w:rsidR="00A67467" w:rsidRDefault="00000000"/>
    <w:p w:rsidR="00A67467" w:rsidRDefault="00000000"/>
    <w:p w:rsidR="00A67467" w:rsidRDefault="00000000"/>
    <w:p w:rsidR="00A67467" w:rsidRDefault="00000000"/>
    <w:p w:rsidR="0042749A" w:rsidRPr="00EC6613" w:rsidRDefault="00000000" w:rsidP="0042749A">
      <w:pPr>
        <w:spacing w:line="312" w:lineRule="exact"/>
        <w:rPr>
          <w:lang w:eastAsia="zh-CN"/>
        </w:rPr>
      </w:pPr>
      <w:r>
        <w:rPr>
          <w:rFonts w:ascii="微软雅黑" w:eastAsia="宋体" w:hAnsi="微软雅黑" w:hint="eastAsia"/>
          <w:color w:val="000000"/>
          <w:lang w:eastAsia="zh-CN"/>
        </w:rPr>
        <w:t>48</w:t>
      </w:r>
      <w:r>
        <w:rPr>
          <w:rFonts w:ascii="微软雅黑" w:eastAsia="宋体" w:hAnsi="微软雅黑" w:hint="eastAsia"/>
          <w:color w:val="000000"/>
          <w:lang w:eastAsia="zh-CN"/>
        </w:rPr>
        <w:t>、</w:t>
      </w:r>
      <w:r w:rsidRPr="00EC6613">
        <w:rPr>
          <w:rFonts w:ascii="微软雅黑" w:eastAsia="宋体" w:hAnsi="微软雅黑"/>
          <w:color w:val="000000"/>
          <w:lang w:eastAsia="zh-CN"/>
        </w:rPr>
        <w:t>假设各种分支指令数占所有指令数的百分比如下：</w:t>
      </w:r>
    </w:p>
    <w:p w:rsidR="0042749A" w:rsidRPr="00D16B68" w:rsidRDefault="00000000" w:rsidP="0042749A">
      <w:pPr>
        <w:spacing w:line="312" w:lineRule="exact"/>
        <w:rPr>
          <w:lang w:eastAsia="zh-CN"/>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tblGrid>
      <w:tr w:rsidR="0042749A" w:rsidRPr="00EC6613" w:rsidTr="00187BBD">
        <w:tc>
          <w:tcPr>
            <w:tcW w:w="1620" w:type="dxa"/>
          </w:tcPr>
          <w:p w:rsidR="0042749A" w:rsidRPr="00EC6613" w:rsidRDefault="00000000" w:rsidP="00187BBD">
            <w:pPr>
              <w:jc w:val="center"/>
              <w:rPr>
                <w:sz w:val="18"/>
                <w:szCs w:val="18"/>
              </w:rPr>
            </w:pPr>
            <w:proofErr w:type="spellStart"/>
            <w:r w:rsidRPr="00EC6613">
              <w:rPr>
                <w:sz w:val="18"/>
                <w:szCs w:val="18"/>
              </w:rPr>
              <w:t>条件分支</w:t>
            </w:r>
            <w:proofErr w:type="spellEnd"/>
          </w:p>
        </w:tc>
        <w:tc>
          <w:tcPr>
            <w:tcW w:w="3780" w:type="dxa"/>
          </w:tcPr>
          <w:p w:rsidR="0042749A" w:rsidRPr="00EC6613" w:rsidRDefault="00000000" w:rsidP="00187BBD">
            <w:pPr>
              <w:jc w:val="center"/>
              <w:rPr>
                <w:sz w:val="18"/>
                <w:szCs w:val="18"/>
              </w:rPr>
            </w:pPr>
            <w:r w:rsidRPr="00EC6613">
              <w:rPr>
                <w:sz w:val="18"/>
                <w:szCs w:val="18"/>
              </w:rPr>
              <w:t>20%</w:t>
            </w:r>
            <w:r w:rsidRPr="00EC6613">
              <w:rPr>
                <w:sz w:val="18"/>
                <w:szCs w:val="18"/>
              </w:rPr>
              <w:t>（其中的</w:t>
            </w:r>
            <w:r w:rsidRPr="00EC6613">
              <w:rPr>
                <w:sz w:val="18"/>
                <w:szCs w:val="18"/>
              </w:rPr>
              <w:t>60%</w:t>
            </w:r>
            <w:r w:rsidRPr="00EC6613">
              <w:rPr>
                <w:sz w:val="18"/>
                <w:szCs w:val="18"/>
              </w:rPr>
              <w:t>是分支成功的）</w:t>
            </w:r>
          </w:p>
        </w:tc>
      </w:tr>
      <w:tr w:rsidR="0042749A" w:rsidRPr="00EC6613" w:rsidTr="00187BBD">
        <w:tc>
          <w:tcPr>
            <w:tcW w:w="1620" w:type="dxa"/>
          </w:tcPr>
          <w:p w:rsidR="0042749A" w:rsidRPr="00EC6613" w:rsidRDefault="00000000" w:rsidP="00187BBD">
            <w:pPr>
              <w:jc w:val="center"/>
              <w:rPr>
                <w:sz w:val="18"/>
                <w:szCs w:val="18"/>
              </w:rPr>
            </w:pPr>
            <w:r w:rsidRPr="00EC6613">
              <w:rPr>
                <w:sz w:val="18"/>
                <w:szCs w:val="18"/>
              </w:rPr>
              <w:t>跳转和调用</w:t>
            </w:r>
          </w:p>
        </w:tc>
        <w:tc>
          <w:tcPr>
            <w:tcW w:w="3780" w:type="dxa"/>
          </w:tcPr>
          <w:p w:rsidR="0042749A" w:rsidRPr="00EC6613" w:rsidRDefault="00000000" w:rsidP="00187BBD">
            <w:pPr>
              <w:jc w:val="center"/>
              <w:rPr>
                <w:sz w:val="18"/>
                <w:szCs w:val="18"/>
              </w:rPr>
            </w:pPr>
            <w:r w:rsidRPr="00EC6613">
              <w:rPr>
                <w:sz w:val="18"/>
                <w:szCs w:val="18"/>
              </w:rPr>
              <w:t>5%</w:t>
            </w:r>
          </w:p>
        </w:tc>
      </w:tr>
    </w:tbl>
    <w:p w:rsidR="0042749A" w:rsidRPr="00EC6613" w:rsidRDefault="00000000" w:rsidP="0042749A">
      <w:pPr>
        <w:spacing w:line="312" w:lineRule="exact"/>
        <w:ind w:firstLineChars="200" w:firstLine="440"/>
        <w:rPr>
          <w:lang w:eastAsia="zh-CN"/>
        </w:rPr>
      </w:pPr>
      <w:r w:rsidRPr="00EC6613">
        <w:rPr>
          <w:rFonts w:ascii="微软雅黑" w:eastAsia="宋体" w:hAnsi="微软雅黑"/>
          <w:color w:val="000000"/>
          <w:lang w:eastAsia="zh-CN"/>
        </w:rPr>
        <w:t>现有一</w:t>
      </w:r>
      <w:r w:rsidRPr="00EC6613">
        <w:rPr>
          <w:rFonts w:ascii="微软雅黑" w:eastAsia="宋体" w:hAnsi="微软雅黑" w:hint="eastAsia"/>
          <w:color w:val="000000"/>
          <w:lang w:eastAsia="zh-CN"/>
        </w:rPr>
        <w:t>条段数</w:t>
      </w:r>
      <w:r w:rsidRPr="00EC6613">
        <w:rPr>
          <w:rFonts w:ascii="微软雅黑" w:eastAsia="宋体" w:hAnsi="微软雅黑"/>
          <w:color w:val="000000"/>
          <w:lang w:eastAsia="zh-CN"/>
        </w:rPr>
        <w:t>为</w:t>
      </w:r>
      <w:r w:rsidRPr="00EC6613">
        <w:rPr>
          <w:rFonts w:ascii="微软雅黑" w:eastAsia="宋体" w:hAnsi="微软雅黑"/>
          <w:color w:val="000000"/>
          <w:lang w:eastAsia="zh-CN"/>
        </w:rPr>
        <w:t>4</w:t>
      </w:r>
      <w:r w:rsidRPr="00EC6613">
        <w:rPr>
          <w:rFonts w:ascii="微软雅黑" w:eastAsia="宋体" w:hAnsi="微软雅黑"/>
          <w:color w:val="000000"/>
          <w:lang w:eastAsia="zh-CN"/>
        </w:rPr>
        <w:t>的流水线，无条件分支在第二个时钟周期结束时就被解析出来，而条件分支要到第三个时钟周期结束时才能够被解析出来。第一个流水段是完全独立于指令类型的，即所有类型的指令都必须经过第一个流水段的处理。请问在没有任何控制相关的情况下，该流水线相对于存在上述控制相关情况下的加速比是多少？</w:t>
      </w:r>
    </w:p>
    <w:p w:rsidR="008B63BD" w:rsidRDefault="00000000">
      <w:pPr>
        <w:rPr>
          <w:lang w:eastAsia="zh-CN"/>
        </w:rPr>
      </w:pPr>
    </w:p>
    <w:p w:rsidR="0042749A" w:rsidRDefault="00000000">
      <w:pPr>
        <w:rPr>
          <w:lang w:eastAsia="zh-CN"/>
        </w:rPr>
      </w:pPr>
    </w:p>
    <w:p w:rsidR="0042749A" w:rsidRDefault="00000000">
      <w:pPr>
        <w:rPr>
          <w:lang w:eastAsia="zh-CN"/>
        </w:rPr>
      </w:pPr>
    </w:p>
    <w:p w:rsidR="0042749A" w:rsidRDefault="00000000">
      <w:pPr>
        <w:rPr>
          <w:lang w:eastAsia="zh-CN"/>
        </w:rPr>
      </w:pPr>
    </w:p>
    <w:p w:rsidR="0042749A" w:rsidRDefault="00000000">
      <w:pPr>
        <w:rPr>
          <w:lang w:eastAsia="zh-CN"/>
        </w:rPr>
      </w:pPr>
    </w:p>
    <w:p w:rsidR="0042749A" w:rsidRDefault="00000000">
      <w:pPr>
        <w:rPr>
          <w:lang w:eastAsia="zh-CN"/>
        </w:rPr>
      </w:pPr>
    </w:p>
    <w:p w:rsidR="0042749A" w:rsidRDefault="00000000">
      <w:pPr>
        <w:rPr>
          <w:lang w:eastAsia="zh-CN"/>
        </w:rPr>
      </w:pPr>
    </w:p>
    <w:p w:rsidR="0042749A" w:rsidRDefault="00000000">
      <w:pPr>
        <w:rPr>
          <w:lang w:eastAsia="zh-CN"/>
        </w:rPr>
      </w:pPr>
    </w:p>
    <w:p w:rsidR="0042749A" w:rsidRDefault="00000000">
      <w:pPr>
        <w:rPr>
          <w:lang w:eastAsia="zh-CN"/>
        </w:rPr>
      </w:pPr>
    </w:p>
    <w:p w:rsidR="0042749A" w:rsidRPr="0042749A" w:rsidRDefault="00000000">
      <w:pPr>
        <w:rPr>
          <w:lang w:eastAsia="zh-CN"/>
        </w:rPr>
      </w:pPr>
    </w:p>
    <w:p w:rsidR="00C57B77" w:rsidRDefault="00000000" w:rsidP="00C57B77">
      <w:r>
        <w:rPr>
          <w:rFonts w:ascii="微软雅黑" w:eastAsia="宋体" w:hAnsi="微软雅黑" w:hint="eastAsia"/>
          <w:color w:val="000000"/>
          <w:lang w:eastAsia="zh-CN"/>
        </w:rPr>
        <w:lastRenderedPageBreak/>
        <w:t>49</w:t>
      </w:r>
      <w:r>
        <w:rPr>
          <w:rFonts w:ascii="微软雅黑" w:eastAsia="宋体" w:hAnsi="微软雅黑" w:hint="eastAsia"/>
          <w:color w:val="000000"/>
          <w:lang w:eastAsia="zh-CN"/>
        </w:rPr>
        <w:t>、</w:t>
      </w:r>
      <w:r>
        <w:rPr>
          <w:rFonts w:ascii="微软雅黑" w:eastAsia="宋体" w:hAnsi="微软雅黑"/>
          <w:color w:val="000000"/>
          <w:lang w:eastAsia="zh-CN"/>
        </w:rPr>
        <w:t>假设某应用程序中有</w:t>
      </w:r>
      <w:r>
        <w:rPr>
          <w:rFonts w:ascii="微软雅黑" w:eastAsia="宋体" w:hAnsi="微软雅黑"/>
          <w:color w:val="000000"/>
          <w:lang w:eastAsia="zh-CN"/>
        </w:rPr>
        <w:t>4</w:t>
      </w:r>
      <w:r>
        <w:rPr>
          <w:rFonts w:ascii="微软雅黑" w:eastAsia="宋体" w:hAnsi="微软雅黑"/>
          <w:color w:val="000000"/>
          <w:lang w:eastAsia="zh-CN"/>
        </w:rPr>
        <w:t>类操作，通过改进，各操作获得不同的性能提高。</w:t>
      </w:r>
      <w:proofErr w:type="spellStart"/>
      <w:r>
        <w:rPr>
          <w:rFonts w:ascii="微软雅黑" w:eastAsia="宋体" w:hAnsi="微软雅黑"/>
          <w:color w:val="000000"/>
        </w:rPr>
        <w:t>具体数据</w:t>
      </w:r>
      <w:r>
        <w:rPr>
          <w:rFonts w:ascii="微软雅黑" w:eastAsia="宋体" w:hAnsi="微软雅黑" w:hint="eastAsia"/>
          <w:color w:val="000000"/>
        </w:rPr>
        <w:t>如</w:t>
      </w:r>
      <w:r>
        <w:rPr>
          <w:rFonts w:ascii="微软雅黑" w:eastAsia="宋体" w:hAnsi="微软雅黑"/>
          <w:color w:val="000000"/>
        </w:rPr>
        <w:t>下表</w:t>
      </w:r>
      <w:r>
        <w:rPr>
          <w:rFonts w:ascii="微软雅黑" w:eastAsia="宋体" w:hAnsi="微软雅黑" w:hint="eastAsia"/>
          <w:color w:val="000000"/>
        </w:rPr>
        <w:t>所示</w:t>
      </w:r>
      <w:proofErr w:type="spellEnd"/>
      <w:r>
        <w:rPr>
          <w:rFonts w:ascii="微软雅黑" w:eastAsia="宋体" w:hAnsi="微软雅黑"/>
          <w:color w:val="000000"/>
        </w:rPr>
        <w:t>：</w:t>
      </w:r>
    </w:p>
    <w:tbl>
      <w:tblPr>
        <w:tblW w:w="72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6"/>
        <w:gridCol w:w="1866"/>
        <w:gridCol w:w="2076"/>
        <w:gridCol w:w="2076"/>
      </w:tblGrid>
      <w:tr w:rsidR="00C57B77" w:rsidTr="00B766F4">
        <w:trPr>
          <w:jc w:val="center"/>
        </w:trPr>
        <w:tc>
          <w:tcPr>
            <w:tcW w:w="1236" w:type="dxa"/>
            <w:vAlign w:val="center"/>
          </w:tcPr>
          <w:p w:rsidR="00C57B77" w:rsidRDefault="00000000" w:rsidP="00B766F4">
            <w:pPr>
              <w:spacing w:line="240" w:lineRule="exact"/>
              <w:jc w:val="center"/>
              <w:rPr>
                <w:sz w:val="18"/>
              </w:rPr>
            </w:pPr>
            <w:r>
              <w:rPr>
                <w:sz w:val="18"/>
              </w:rPr>
              <w:t>操作类型</w:t>
            </w:r>
          </w:p>
        </w:tc>
        <w:tc>
          <w:tcPr>
            <w:tcW w:w="1866" w:type="dxa"/>
            <w:vAlign w:val="center"/>
          </w:tcPr>
          <w:p w:rsidR="00C57B77" w:rsidRDefault="00000000" w:rsidP="00B766F4">
            <w:pPr>
              <w:spacing w:line="240" w:lineRule="exact"/>
              <w:jc w:val="center"/>
              <w:rPr>
                <w:sz w:val="18"/>
                <w:lang w:eastAsia="zh-CN"/>
              </w:rPr>
            </w:pPr>
            <w:r>
              <w:rPr>
                <w:sz w:val="18"/>
                <w:lang w:eastAsia="zh-CN"/>
              </w:rPr>
              <w:t>程序中的数量</w:t>
            </w:r>
          </w:p>
          <w:p w:rsidR="00C57B77" w:rsidRDefault="00000000" w:rsidP="00B766F4">
            <w:pPr>
              <w:spacing w:line="240" w:lineRule="exact"/>
              <w:jc w:val="center"/>
              <w:rPr>
                <w:sz w:val="18"/>
                <w:lang w:eastAsia="zh-CN"/>
              </w:rPr>
            </w:pPr>
            <w:r>
              <w:rPr>
                <w:sz w:val="18"/>
                <w:lang w:eastAsia="zh-CN"/>
              </w:rPr>
              <w:t>（百万条指令）</w:t>
            </w:r>
          </w:p>
        </w:tc>
        <w:tc>
          <w:tcPr>
            <w:tcW w:w="2076" w:type="dxa"/>
            <w:vAlign w:val="center"/>
          </w:tcPr>
          <w:p w:rsidR="00C57B77" w:rsidRDefault="00000000" w:rsidP="00B766F4">
            <w:pPr>
              <w:spacing w:line="240" w:lineRule="exact"/>
              <w:jc w:val="center"/>
              <w:rPr>
                <w:sz w:val="18"/>
                <w:lang w:eastAsia="zh-CN"/>
              </w:rPr>
            </w:pPr>
            <w:r>
              <w:rPr>
                <w:sz w:val="18"/>
                <w:lang w:eastAsia="zh-CN"/>
              </w:rPr>
              <w:t>改进前的执行时间</w:t>
            </w:r>
          </w:p>
          <w:p w:rsidR="00C57B77" w:rsidRDefault="00000000" w:rsidP="00B766F4">
            <w:pPr>
              <w:spacing w:line="240" w:lineRule="exact"/>
              <w:jc w:val="center"/>
              <w:rPr>
                <w:sz w:val="18"/>
                <w:lang w:eastAsia="zh-CN"/>
              </w:rPr>
            </w:pPr>
            <w:r>
              <w:rPr>
                <w:sz w:val="18"/>
                <w:lang w:eastAsia="zh-CN"/>
              </w:rPr>
              <w:t>（周期）</w:t>
            </w:r>
          </w:p>
        </w:tc>
        <w:tc>
          <w:tcPr>
            <w:tcW w:w="2076" w:type="dxa"/>
            <w:vAlign w:val="center"/>
          </w:tcPr>
          <w:p w:rsidR="00C57B77" w:rsidRDefault="00000000" w:rsidP="00B766F4">
            <w:pPr>
              <w:spacing w:line="240" w:lineRule="exact"/>
              <w:jc w:val="center"/>
              <w:rPr>
                <w:sz w:val="18"/>
                <w:lang w:eastAsia="zh-CN"/>
              </w:rPr>
            </w:pPr>
            <w:r>
              <w:rPr>
                <w:sz w:val="18"/>
                <w:lang w:eastAsia="zh-CN"/>
              </w:rPr>
              <w:t>改进后的执行时间</w:t>
            </w:r>
          </w:p>
          <w:p w:rsidR="00C57B77" w:rsidRDefault="00000000" w:rsidP="00B766F4">
            <w:pPr>
              <w:spacing w:line="240" w:lineRule="exact"/>
              <w:jc w:val="center"/>
              <w:rPr>
                <w:sz w:val="18"/>
                <w:lang w:eastAsia="zh-CN"/>
              </w:rPr>
            </w:pPr>
            <w:r>
              <w:rPr>
                <w:sz w:val="18"/>
                <w:lang w:eastAsia="zh-CN"/>
              </w:rPr>
              <w:t>（周期）</w:t>
            </w:r>
          </w:p>
        </w:tc>
      </w:tr>
      <w:tr w:rsidR="00C57B77" w:rsidTr="00B766F4">
        <w:trPr>
          <w:jc w:val="center"/>
        </w:trPr>
        <w:tc>
          <w:tcPr>
            <w:tcW w:w="1236" w:type="dxa"/>
            <w:vAlign w:val="center"/>
          </w:tcPr>
          <w:p w:rsidR="00C57B77" w:rsidRDefault="00000000" w:rsidP="00B766F4">
            <w:pPr>
              <w:spacing w:line="240" w:lineRule="exact"/>
              <w:jc w:val="center"/>
              <w:rPr>
                <w:sz w:val="18"/>
              </w:rPr>
            </w:pPr>
            <w:r>
              <w:rPr>
                <w:sz w:val="18"/>
              </w:rPr>
              <w:t>操作</w:t>
            </w:r>
            <w:r>
              <w:rPr>
                <w:sz w:val="18"/>
              </w:rPr>
              <w:t>1</w:t>
            </w:r>
          </w:p>
        </w:tc>
        <w:tc>
          <w:tcPr>
            <w:tcW w:w="1866" w:type="dxa"/>
            <w:vAlign w:val="center"/>
          </w:tcPr>
          <w:p w:rsidR="00C57B77" w:rsidRDefault="00000000" w:rsidP="00B766F4">
            <w:pPr>
              <w:spacing w:line="240" w:lineRule="exact"/>
              <w:jc w:val="center"/>
              <w:rPr>
                <w:sz w:val="18"/>
              </w:rPr>
            </w:pPr>
            <w:r>
              <w:rPr>
                <w:sz w:val="18"/>
              </w:rPr>
              <w:t>10</w:t>
            </w:r>
          </w:p>
        </w:tc>
        <w:tc>
          <w:tcPr>
            <w:tcW w:w="2076" w:type="dxa"/>
            <w:vAlign w:val="center"/>
          </w:tcPr>
          <w:p w:rsidR="00C57B77" w:rsidRDefault="00000000" w:rsidP="00B766F4">
            <w:pPr>
              <w:spacing w:line="240" w:lineRule="exact"/>
              <w:jc w:val="center"/>
              <w:rPr>
                <w:sz w:val="18"/>
              </w:rPr>
            </w:pPr>
            <w:r>
              <w:rPr>
                <w:sz w:val="18"/>
              </w:rPr>
              <w:t>2</w:t>
            </w:r>
          </w:p>
        </w:tc>
        <w:tc>
          <w:tcPr>
            <w:tcW w:w="2076" w:type="dxa"/>
            <w:vAlign w:val="center"/>
          </w:tcPr>
          <w:p w:rsidR="00C57B77" w:rsidRDefault="00000000" w:rsidP="00B766F4">
            <w:pPr>
              <w:spacing w:line="240" w:lineRule="exact"/>
              <w:jc w:val="center"/>
              <w:rPr>
                <w:sz w:val="18"/>
              </w:rPr>
            </w:pPr>
            <w:r>
              <w:rPr>
                <w:sz w:val="18"/>
              </w:rPr>
              <w:t>1</w:t>
            </w:r>
          </w:p>
        </w:tc>
      </w:tr>
      <w:tr w:rsidR="00C57B77" w:rsidTr="00B766F4">
        <w:trPr>
          <w:jc w:val="center"/>
        </w:trPr>
        <w:tc>
          <w:tcPr>
            <w:tcW w:w="1236" w:type="dxa"/>
            <w:vAlign w:val="center"/>
          </w:tcPr>
          <w:p w:rsidR="00C57B77" w:rsidRDefault="00000000" w:rsidP="00B766F4">
            <w:pPr>
              <w:spacing w:line="240" w:lineRule="exact"/>
              <w:jc w:val="center"/>
              <w:rPr>
                <w:sz w:val="18"/>
              </w:rPr>
            </w:pPr>
            <w:r>
              <w:rPr>
                <w:sz w:val="18"/>
              </w:rPr>
              <w:t>操作</w:t>
            </w:r>
            <w:r>
              <w:rPr>
                <w:sz w:val="18"/>
              </w:rPr>
              <w:t>2</w:t>
            </w:r>
          </w:p>
        </w:tc>
        <w:tc>
          <w:tcPr>
            <w:tcW w:w="1866" w:type="dxa"/>
            <w:vAlign w:val="center"/>
          </w:tcPr>
          <w:p w:rsidR="00C57B77" w:rsidRDefault="00000000" w:rsidP="00B766F4">
            <w:pPr>
              <w:spacing w:line="240" w:lineRule="exact"/>
              <w:jc w:val="center"/>
              <w:rPr>
                <w:sz w:val="18"/>
              </w:rPr>
            </w:pPr>
            <w:r>
              <w:rPr>
                <w:sz w:val="18"/>
              </w:rPr>
              <w:t>30</w:t>
            </w:r>
          </w:p>
        </w:tc>
        <w:tc>
          <w:tcPr>
            <w:tcW w:w="2076" w:type="dxa"/>
            <w:vAlign w:val="center"/>
          </w:tcPr>
          <w:p w:rsidR="00C57B77" w:rsidRDefault="00000000" w:rsidP="00B766F4">
            <w:pPr>
              <w:spacing w:line="240" w:lineRule="exact"/>
              <w:jc w:val="center"/>
              <w:rPr>
                <w:sz w:val="18"/>
              </w:rPr>
            </w:pPr>
            <w:r>
              <w:rPr>
                <w:sz w:val="18"/>
              </w:rPr>
              <w:t>20</w:t>
            </w:r>
          </w:p>
        </w:tc>
        <w:tc>
          <w:tcPr>
            <w:tcW w:w="2076" w:type="dxa"/>
            <w:vAlign w:val="center"/>
          </w:tcPr>
          <w:p w:rsidR="00C57B77" w:rsidRDefault="00000000" w:rsidP="00B766F4">
            <w:pPr>
              <w:spacing w:line="240" w:lineRule="exact"/>
              <w:jc w:val="center"/>
              <w:rPr>
                <w:sz w:val="18"/>
              </w:rPr>
            </w:pPr>
            <w:r>
              <w:rPr>
                <w:sz w:val="18"/>
              </w:rPr>
              <w:t>15</w:t>
            </w:r>
          </w:p>
        </w:tc>
      </w:tr>
      <w:tr w:rsidR="00C57B77" w:rsidTr="00B766F4">
        <w:trPr>
          <w:jc w:val="center"/>
        </w:trPr>
        <w:tc>
          <w:tcPr>
            <w:tcW w:w="1236" w:type="dxa"/>
            <w:vAlign w:val="center"/>
          </w:tcPr>
          <w:p w:rsidR="00C57B77" w:rsidRDefault="00000000" w:rsidP="00B766F4">
            <w:pPr>
              <w:spacing w:line="240" w:lineRule="exact"/>
              <w:jc w:val="center"/>
              <w:rPr>
                <w:sz w:val="18"/>
              </w:rPr>
            </w:pPr>
            <w:r>
              <w:rPr>
                <w:sz w:val="18"/>
              </w:rPr>
              <w:t>操作</w:t>
            </w:r>
            <w:r>
              <w:rPr>
                <w:sz w:val="18"/>
              </w:rPr>
              <w:t>3</w:t>
            </w:r>
          </w:p>
        </w:tc>
        <w:tc>
          <w:tcPr>
            <w:tcW w:w="1866" w:type="dxa"/>
            <w:vAlign w:val="center"/>
          </w:tcPr>
          <w:p w:rsidR="00C57B77" w:rsidRDefault="00000000" w:rsidP="00B766F4">
            <w:pPr>
              <w:spacing w:line="240" w:lineRule="exact"/>
              <w:jc w:val="center"/>
              <w:rPr>
                <w:sz w:val="18"/>
              </w:rPr>
            </w:pPr>
            <w:r>
              <w:rPr>
                <w:sz w:val="18"/>
              </w:rPr>
              <w:t>35</w:t>
            </w:r>
          </w:p>
        </w:tc>
        <w:tc>
          <w:tcPr>
            <w:tcW w:w="2076" w:type="dxa"/>
            <w:vAlign w:val="center"/>
          </w:tcPr>
          <w:p w:rsidR="00C57B77" w:rsidRDefault="00000000" w:rsidP="00B766F4">
            <w:pPr>
              <w:spacing w:line="240" w:lineRule="exact"/>
              <w:jc w:val="center"/>
              <w:rPr>
                <w:sz w:val="18"/>
              </w:rPr>
            </w:pPr>
            <w:r>
              <w:rPr>
                <w:sz w:val="18"/>
              </w:rPr>
              <w:t>10</w:t>
            </w:r>
          </w:p>
        </w:tc>
        <w:tc>
          <w:tcPr>
            <w:tcW w:w="2076" w:type="dxa"/>
            <w:vAlign w:val="center"/>
          </w:tcPr>
          <w:p w:rsidR="00C57B77" w:rsidRDefault="00000000" w:rsidP="00B766F4">
            <w:pPr>
              <w:spacing w:line="240" w:lineRule="exact"/>
              <w:jc w:val="center"/>
              <w:rPr>
                <w:sz w:val="18"/>
              </w:rPr>
            </w:pPr>
            <w:r>
              <w:rPr>
                <w:sz w:val="18"/>
              </w:rPr>
              <w:t>3</w:t>
            </w:r>
          </w:p>
        </w:tc>
      </w:tr>
      <w:tr w:rsidR="00C57B77" w:rsidTr="00B766F4">
        <w:trPr>
          <w:jc w:val="center"/>
        </w:trPr>
        <w:tc>
          <w:tcPr>
            <w:tcW w:w="1236" w:type="dxa"/>
            <w:vAlign w:val="center"/>
          </w:tcPr>
          <w:p w:rsidR="00C57B77" w:rsidRDefault="00000000" w:rsidP="00B766F4">
            <w:pPr>
              <w:spacing w:line="240" w:lineRule="exact"/>
              <w:jc w:val="center"/>
              <w:rPr>
                <w:sz w:val="18"/>
              </w:rPr>
            </w:pPr>
            <w:r>
              <w:rPr>
                <w:sz w:val="18"/>
              </w:rPr>
              <w:t>操作</w:t>
            </w:r>
            <w:r>
              <w:rPr>
                <w:sz w:val="18"/>
              </w:rPr>
              <w:t>4</w:t>
            </w:r>
          </w:p>
        </w:tc>
        <w:tc>
          <w:tcPr>
            <w:tcW w:w="1866" w:type="dxa"/>
            <w:vAlign w:val="center"/>
          </w:tcPr>
          <w:p w:rsidR="00C57B77" w:rsidRDefault="00000000" w:rsidP="00B766F4">
            <w:pPr>
              <w:spacing w:line="240" w:lineRule="exact"/>
              <w:jc w:val="center"/>
              <w:rPr>
                <w:sz w:val="18"/>
              </w:rPr>
            </w:pPr>
            <w:r>
              <w:rPr>
                <w:sz w:val="18"/>
              </w:rPr>
              <w:t>15</w:t>
            </w:r>
          </w:p>
        </w:tc>
        <w:tc>
          <w:tcPr>
            <w:tcW w:w="2076" w:type="dxa"/>
            <w:vAlign w:val="center"/>
          </w:tcPr>
          <w:p w:rsidR="00C57B77" w:rsidRDefault="00000000" w:rsidP="00B766F4">
            <w:pPr>
              <w:spacing w:line="240" w:lineRule="exact"/>
              <w:jc w:val="center"/>
              <w:rPr>
                <w:sz w:val="18"/>
              </w:rPr>
            </w:pPr>
            <w:r>
              <w:rPr>
                <w:sz w:val="18"/>
              </w:rPr>
              <w:t>4</w:t>
            </w:r>
          </w:p>
        </w:tc>
        <w:tc>
          <w:tcPr>
            <w:tcW w:w="2076" w:type="dxa"/>
            <w:vAlign w:val="center"/>
          </w:tcPr>
          <w:p w:rsidR="00C57B77" w:rsidRDefault="00000000" w:rsidP="00B766F4">
            <w:pPr>
              <w:spacing w:line="240" w:lineRule="exact"/>
              <w:jc w:val="center"/>
              <w:rPr>
                <w:sz w:val="18"/>
              </w:rPr>
            </w:pPr>
            <w:r>
              <w:rPr>
                <w:sz w:val="18"/>
              </w:rPr>
              <w:t>1</w:t>
            </w:r>
          </w:p>
        </w:tc>
      </w:tr>
    </w:tbl>
    <w:p w:rsidR="00C57B77" w:rsidRDefault="00000000" w:rsidP="00C57B77">
      <w:pPr>
        <w:ind w:leftChars="257" w:left="565"/>
        <w:rPr>
          <w:lang w:eastAsia="zh-CN"/>
        </w:rPr>
      </w:pPr>
      <w:r>
        <w:rPr>
          <w:rFonts w:ascii="微软雅黑" w:eastAsia="宋体" w:hAnsi="微软雅黑"/>
          <w:color w:val="000000"/>
          <w:lang w:eastAsia="zh-CN"/>
        </w:rPr>
        <w:t>（</w:t>
      </w:r>
      <w:r>
        <w:rPr>
          <w:rFonts w:ascii="微软雅黑" w:eastAsia="宋体" w:hAnsi="微软雅黑"/>
          <w:color w:val="000000"/>
          <w:lang w:eastAsia="zh-CN"/>
        </w:rPr>
        <w:t>1</w:t>
      </w:r>
      <w:r>
        <w:rPr>
          <w:rFonts w:ascii="微软雅黑" w:eastAsia="宋体" w:hAnsi="微软雅黑"/>
          <w:color w:val="000000"/>
          <w:lang w:eastAsia="zh-CN"/>
        </w:rPr>
        <w:t>）改进后，各类操作的加速比分别是多少？</w:t>
      </w:r>
    </w:p>
    <w:p w:rsidR="00C57B77" w:rsidRDefault="00000000" w:rsidP="00C57B77">
      <w:pPr>
        <w:ind w:leftChars="257" w:left="565"/>
        <w:rPr>
          <w:lang w:eastAsia="zh-CN"/>
        </w:rPr>
      </w:pPr>
      <w:r>
        <w:rPr>
          <w:rFonts w:ascii="微软雅黑" w:eastAsia="宋体" w:hAnsi="微软雅黑"/>
          <w:color w:val="000000"/>
          <w:lang w:eastAsia="zh-CN"/>
        </w:rPr>
        <w:t>（</w:t>
      </w:r>
      <w:r>
        <w:rPr>
          <w:rFonts w:ascii="微软雅黑" w:eastAsia="宋体" w:hAnsi="微软雅黑"/>
          <w:color w:val="000000"/>
          <w:lang w:eastAsia="zh-CN"/>
        </w:rPr>
        <w:t>2</w:t>
      </w:r>
      <w:r>
        <w:rPr>
          <w:rFonts w:ascii="微软雅黑" w:eastAsia="宋体" w:hAnsi="微软雅黑"/>
          <w:color w:val="000000"/>
          <w:lang w:eastAsia="zh-CN"/>
        </w:rPr>
        <w:t>）各类操作单独改进后，程序获得的加速比分别是多少？</w:t>
      </w:r>
    </w:p>
    <w:p w:rsidR="00C57B77" w:rsidRDefault="00000000" w:rsidP="00C57B77">
      <w:pPr>
        <w:ind w:left="525"/>
        <w:rPr>
          <w:lang w:eastAsia="zh-CN"/>
        </w:rPr>
      </w:pPr>
      <w:r>
        <w:rPr>
          <w:rFonts w:ascii="微软雅黑" w:eastAsia="宋体" w:hAnsi="微软雅黑" w:hint="eastAsia"/>
          <w:color w:val="000000"/>
          <w:lang w:eastAsia="zh-CN"/>
        </w:rPr>
        <w:t>（</w:t>
      </w:r>
      <w:r>
        <w:rPr>
          <w:rFonts w:ascii="微软雅黑" w:eastAsia="宋体" w:hAnsi="微软雅黑" w:hint="eastAsia"/>
          <w:color w:val="000000"/>
          <w:lang w:eastAsia="zh-CN"/>
        </w:rPr>
        <w:t>3</w:t>
      </w:r>
      <w:r>
        <w:rPr>
          <w:rFonts w:ascii="微软雅黑" w:eastAsia="宋体" w:hAnsi="微软雅黑" w:hint="eastAsia"/>
          <w:color w:val="000000"/>
          <w:lang w:eastAsia="zh-CN"/>
        </w:rPr>
        <w:t>）</w:t>
      </w:r>
      <w:r>
        <w:rPr>
          <w:rFonts w:ascii="微软雅黑" w:eastAsia="宋体" w:hAnsi="微软雅黑"/>
          <w:color w:val="000000"/>
          <w:lang w:eastAsia="zh-CN"/>
        </w:rPr>
        <w:t>4</w:t>
      </w:r>
      <w:r>
        <w:rPr>
          <w:rFonts w:ascii="微软雅黑" w:eastAsia="宋体" w:hAnsi="微软雅黑"/>
          <w:color w:val="000000"/>
          <w:lang w:eastAsia="zh-CN"/>
        </w:rPr>
        <w:t>类操作均改进后，整个程序的加速比是多少？</w:t>
      </w:r>
    </w:p>
    <w:p w:rsidR="00057D61" w:rsidRDefault="00000000">
      <w:pPr>
        <w:rPr>
          <w:lang w:eastAsia="zh-CN"/>
        </w:rPr>
      </w:pPr>
    </w:p>
    <w:p w:rsidR="00C57B77" w:rsidRDefault="00000000">
      <w:pPr>
        <w:rPr>
          <w:lang w:eastAsia="zh-CN"/>
        </w:rPr>
      </w:pPr>
    </w:p>
    <w:p w:rsidR="00C57B77" w:rsidRDefault="00000000">
      <w:pPr>
        <w:rPr>
          <w:lang w:eastAsia="zh-CN"/>
        </w:rPr>
      </w:pPr>
    </w:p>
    <w:p w:rsidR="00C57B77" w:rsidRDefault="00000000">
      <w:pPr>
        <w:rPr>
          <w:lang w:eastAsia="zh-CN"/>
        </w:rPr>
      </w:pPr>
    </w:p>
    <w:p w:rsidR="00C57B77" w:rsidRDefault="00000000">
      <w:pPr>
        <w:rPr>
          <w:lang w:eastAsia="zh-CN"/>
        </w:rPr>
      </w:pPr>
    </w:p>
    <w:p w:rsidR="00C57B77" w:rsidRDefault="00000000">
      <w:pPr>
        <w:rPr>
          <w:lang w:eastAsia="zh-CN"/>
        </w:rPr>
      </w:pPr>
    </w:p>
    <w:p w:rsidR="00C57B77" w:rsidRPr="00C57B77" w:rsidRDefault="00000000">
      <w:pPr>
        <w:rPr>
          <w:lang w:eastAsia="zh-CN"/>
        </w:rPr>
      </w:pPr>
    </w:p>
    <w:p w:rsidR="000F11B6" w:rsidRPr="00254C16" w:rsidRDefault="00000000" w:rsidP="000F11B6">
      <w:pPr>
        <w:rPr>
          <w:lang w:eastAsia="zh-CN"/>
        </w:rPr>
      </w:pPr>
      <w:r>
        <w:rPr>
          <w:rFonts w:ascii="微软雅黑" w:eastAsia="宋体" w:hAnsi="微软雅黑" w:hint="eastAsia"/>
          <w:color w:val="000000"/>
          <w:lang w:eastAsia="zh-CN"/>
        </w:rPr>
        <w:t>50</w:t>
      </w:r>
      <w:r>
        <w:rPr>
          <w:rFonts w:ascii="微软雅黑" w:eastAsia="宋体" w:hAnsi="微软雅黑" w:hint="eastAsia"/>
          <w:color w:val="000000"/>
          <w:lang w:eastAsia="zh-CN"/>
        </w:rPr>
        <w:t>、</w:t>
      </w:r>
      <w:r w:rsidRPr="00254C16">
        <w:rPr>
          <w:rFonts w:ascii="微软雅黑" w:eastAsia="宋体" w:hAnsi="微软雅黑"/>
          <w:color w:val="000000"/>
          <w:lang w:eastAsia="zh-CN"/>
        </w:rPr>
        <w:t>具有</w:t>
      </w:r>
      <w:r w:rsidRPr="00254C16">
        <w:rPr>
          <w:rFonts w:ascii="微软雅黑" w:eastAsia="宋体" w:hAnsi="微软雅黑"/>
          <w:color w:val="000000"/>
          <w:lang w:eastAsia="zh-CN"/>
        </w:rPr>
        <w:t>N=2</w:t>
      </w:r>
      <w:r w:rsidRPr="00254C16">
        <w:rPr>
          <w:rFonts w:ascii="微软雅黑" w:eastAsia="宋体" w:hAnsi="微软雅黑"/>
          <w:color w:val="000000"/>
          <w:vertAlign w:val="superscript"/>
          <w:lang w:eastAsia="zh-CN"/>
        </w:rPr>
        <w:t>n</w:t>
      </w:r>
      <w:r w:rsidRPr="00254C16">
        <w:rPr>
          <w:rFonts w:ascii="微软雅黑" w:eastAsia="宋体" w:hAnsi="微软雅黑"/>
          <w:color w:val="000000"/>
          <w:lang w:eastAsia="zh-CN"/>
        </w:rPr>
        <w:t xml:space="preserve"> </w:t>
      </w:r>
      <w:r w:rsidRPr="00254C16">
        <w:rPr>
          <w:rFonts w:ascii="微软雅黑" w:eastAsia="宋体" w:hAnsi="微软雅黑"/>
          <w:color w:val="000000"/>
          <w:lang w:eastAsia="zh-CN"/>
        </w:rPr>
        <w:t>个输入端的</w:t>
      </w:r>
      <w:r w:rsidRPr="00254C16">
        <w:rPr>
          <w:rFonts w:ascii="微软雅黑" w:eastAsia="宋体" w:hAnsi="微软雅黑"/>
          <w:color w:val="000000"/>
          <w:lang w:eastAsia="zh-CN"/>
        </w:rPr>
        <w:t>Omega</w:t>
      </w:r>
      <w:r w:rsidRPr="00254C16">
        <w:rPr>
          <w:rFonts w:ascii="微软雅黑" w:eastAsia="宋体" w:hAnsi="微软雅黑"/>
          <w:color w:val="000000"/>
          <w:lang w:eastAsia="zh-CN"/>
        </w:rPr>
        <w:t>网络，采用单元控制</w:t>
      </w:r>
      <w:r w:rsidRPr="00254C16">
        <w:rPr>
          <w:rFonts w:ascii="微软雅黑" w:eastAsia="宋体" w:hAnsi="微软雅黑" w:hint="eastAsia"/>
          <w:color w:val="000000"/>
          <w:lang w:eastAsia="zh-CN"/>
        </w:rPr>
        <w:t>。</w:t>
      </w:r>
    </w:p>
    <w:p w:rsidR="000F11B6" w:rsidRPr="00254C16" w:rsidRDefault="00000000" w:rsidP="000F11B6">
      <w:pPr>
        <w:rPr>
          <w:lang w:eastAsia="zh-CN"/>
        </w:rPr>
      </w:pP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1</w:t>
      </w:r>
      <w:r w:rsidRPr="00254C16">
        <w:rPr>
          <w:rFonts w:ascii="微软雅黑" w:eastAsia="宋体" w:hAnsi="微软雅黑" w:hint="eastAsia"/>
          <w:color w:val="000000"/>
          <w:lang w:eastAsia="zh-CN"/>
        </w:rPr>
        <w:t>）</w:t>
      </w:r>
      <w:r w:rsidRPr="00254C16">
        <w:rPr>
          <w:rFonts w:ascii="微软雅黑" w:eastAsia="宋体" w:hAnsi="微软雅黑"/>
          <w:color w:val="000000"/>
          <w:lang w:eastAsia="zh-CN"/>
        </w:rPr>
        <w:t>N</w:t>
      </w:r>
      <w:r w:rsidRPr="00254C16">
        <w:rPr>
          <w:rFonts w:ascii="微软雅黑" w:eastAsia="宋体" w:hAnsi="微软雅黑"/>
          <w:color w:val="000000"/>
          <w:lang w:eastAsia="zh-CN"/>
        </w:rPr>
        <w:t>个输入总共应有多少种不同的排列？</w:t>
      </w:r>
    </w:p>
    <w:p w:rsidR="000F11B6" w:rsidRPr="00254C16" w:rsidRDefault="00000000" w:rsidP="000F11B6">
      <w:pPr>
        <w:rPr>
          <w:lang w:eastAsia="zh-CN"/>
        </w:rPr>
      </w:pP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2</w:t>
      </w:r>
      <w:r w:rsidRPr="00254C16">
        <w:rPr>
          <w:rFonts w:ascii="微软雅黑" w:eastAsia="宋体" w:hAnsi="微软雅黑" w:hint="eastAsia"/>
          <w:color w:val="000000"/>
          <w:lang w:eastAsia="zh-CN"/>
        </w:rPr>
        <w:t>）</w:t>
      </w:r>
      <w:r w:rsidRPr="00254C16">
        <w:rPr>
          <w:rFonts w:ascii="微软雅黑" w:eastAsia="宋体" w:hAnsi="微软雅黑"/>
          <w:color w:val="000000"/>
          <w:lang w:eastAsia="zh-CN"/>
        </w:rPr>
        <w:t>该</w:t>
      </w:r>
      <w:r w:rsidRPr="00254C16">
        <w:rPr>
          <w:rFonts w:ascii="微软雅黑" w:eastAsia="宋体" w:hAnsi="微软雅黑"/>
          <w:color w:val="000000"/>
          <w:lang w:eastAsia="zh-CN"/>
        </w:rPr>
        <w:t>Omega</w:t>
      </w:r>
      <w:r w:rsidRPr="00254C16">
        <w:rPr>
          <w:rFonts w:ascii="微软雅黑" w:eastAsia="宋体" w:hAnsi="微软雅黑"/>
          <w:color w:val="000000"/>
          <w:lang w:eastAsia="zh-CN"/>
        </w:rPr>
        <w:t>网络通过一次可以实现的置换总共可有多少种是不同的？</w:t>
      </w:r>
    </w:p>
    <w:p w:rsidR="000F11B6" w:rsidRPr="00254C16" w:rsidRDefault="00000000" w:rsidP="000F11B6">
      <w:pPr>
        <w:rPr>
          <w:lang w:eastAsia="zh-CN"/>
        </w:rPr>
      </w:pP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3</w:t>
      </w:r>
      <w:r w:rsidRPr="00254C16">
        <w:rPr>
          <w:rFonts w:ascii="微软雅黑" w:eastAsia="宋体" w:hAnsi="微软雅黑" w:hint="eastAsia"/>
          <w:color w:val="000000"/>
          <w:lang w:eastAsia="zh-CN"/>
        </w:rPr>
        <w:t>）</w:t>
      </w:r>
      <w:r w:rsidRPr="00254C16">
        <w:rPr>
          <w:rFonts w:ascii="微软雅黑" w:eastAsia="宋体" w:hAnsi="微软雅黑"/>
          <w:color w:val="000000"/>
          <w:lang w:eastAsia="zh-CN"/>
        </w:rPr>
        <w:t>若</w:t>
      </w:r>
      <w:r w:rsidRPr="00254C16">
        <w:rPr>
          <w:rFonts w:ascii="微软雅黑" w:eastAsia="宋体" w:hAnsi="微软雅黑"/>
          <w:color w:val="000000"/>
          <w:lang w:eastAsia="zh-CN"/>
        </w:rPr>
        <w:t>N=8</w:t>
      </w:r>
      <w:r w:rsidRPr="00254C16">
        <w:rPr>
          <w:rFonts w:ascii="微软雅黑" w:eastAsia="宋体" w:hAnsi="微软雅黑"/>
          <w:color w:val="000000"/>
          <w:lang w:eastAsia="zh-CN"/>
        </w:rPr>
        <w:t>，计算一次通过能实现的置换数占全部排列的百分比。</w:t>
      </w:r>
    </w:p>
    <w:p w:rsidR="002A1786" w:rsidRDefault="00000000">
      <w:pPr>
        <w:rPr>
          <w:lang w:eastAsia="zh-CN"/>
        </w:rPr>
      </w:pPr>
    </w:p>
    <w:p w:rsidR="000F11B6" w:rsidRDefault="00000000">
      <w:pPr>
        <w:rPr>
          <w:lang w:eastAsia="zh-CN"/>
        </w:rPr>
      </w:pPr>
    </w:p>
    <w:p w:rsidR="000F11B6" w:rsidRDefault="00000000">
      <w:pPr>
        <w:rPr>
          <w:lang w:eastAsia="zh-CN"/>
        </w:rPr>
      </w:pPr>
    </w:p>
    <w:p w:rsidR="000F11B6" w:rsidRDefault="00000000">
      <w:pPr>
        <w:rPr>
          <w:lang w:eastAsia="zh-CN"/>
        </w:rPr>
      </w:pPr>
    </w:p>
    <w:p w:rsidR="000F11B6" w:rsidRDefault="00000000">
      <w:pPr>
        <w:rPr>
          <w:lang w:eastAsia="zh-CN"/>
        </w:rPr>
      </w:pPr>
    </w:p>
    <w:p w:rsidR="000F11B6" w:rsidRDefault="00000000">
      <w:pPr>
        <w:rPr>
          <w:lang w:eastAsia="zh-CN"/>
        </w:rPr>
      </w:pPr>
    </w:p>
    <w:p w:rsidR="000F11B6" w:rsidRDefault="00000000">
      <w:pPr>
        <w:rPr>
          <w:lang w:eastAsia="zh-CN"/>
        </w:rPr>
      </w:pPr>
    </w:p>
    <w:p w:rsidR="000F11B6" w:rsidRDefault="00000000">
      <w:pPr>
        <w:rPr>
          <w:lang w:eastAsia="zh-CN"/>
        </w:rPr>
      </w:pPr>
    </w:p>
    <w:p w:rsidR="000F11B6" w:rsidRDefault="00000000">
      <w:pPr>
        <w:rPr>
          <w:lang w:eastAsia="zh-CN"/>
        </w:rPr>
      </w:pPr>
    </w:p>
    <w:p w:rsidR="000F11B6" w:rsidRDefault="00000000">
      <w:pPr>
        <w:rPr>
          <w:lang w:eastAsia="zh-CN"/>
        </w:rPr>
      </w:pPr>
    </w:p>
    <w:p w:rsidR="000F11B6" w:rsidRPr="000F11B6" w:rsidRDefault="00000000">
      <w:pPr>
        <w:rPr>
          <w:lang w:eastAsia="zh-CN"/>
        </w:rPr>
      </w:pPr>
    </w:p>
    <w:p w:rsidR="000925BB" w:rsidRDefault="00000000">
      <w:pPr>
        <w:rPr>
          <w:lang w:eastAsia="zh-CN"/>
        </w:rPr>
      </w:pPr>
      <w:r>
        <w:rPr>
          <w:rFonts w:ascii="微软雅黑" w:eastAsia="宋体" w:hAnsi="微软雅黑"/>
          <w:color w:val="000000"/>
          <w:lang w:eastAsia="zh-CN"/>
        </w:rPr>
        <w:br w:type="page"/>
      </w:r>
    </w:p>
    <w:p w:rsidR="000925BB" w:rsidRDefault="00000000">
      <w:pPr>
        <w:jc w:val="center"/>
        <w:rPr>
          <w:lang w:eastAsia="zh-CN"/>
        </w:rPr>
      </w:pPr>
      <w:r>
        <w:rPr>
          <w:rFonts w:ascii="微软雅黑" w:eastAsia="宋体" w:hAnsi="微软雅黑"/>
          <w:b/>
          <w:color w:val="000000"/>
          <w:sz w:val="28"/>
          <w:lang w:eastAsia="zh-CN"/>
        </w:rPr>
        <w:lastRenderedPageBreak/>
        <w:t>参考答案</w:t>
      </w:r>
    </w:p>
    <w:p w:rsidR="000925BB" w:rsidRDefault="00000000">
      <w:pPr>
        <w:rPr>
          <w:lang w:eastAsia="zh-CN"/>
        </w:rPr>
      </w:pPr>
      <w:r>
        <w:rPr>
          <w:rFonts w:ascii="微软雅黑" w:eastAsia="宋体" w:hAnsi="微软雅黑"/>
          <w:b/>
          <w:color w:val="000000"/>
          <w:sz w:val="32"/>
          <w:lang w:eastAsia="zh-CN"/>
        </w:rPr>
        <w:t>一、选择题</w:t>
      </w:r>
    </w:p>
    <w:p w:rsidR="004B32F3" w:rsidRDefault="00000000">
      <w:pPr>
        <w:rPr>
          <w:lang w:eastAsia="zh-CN"/>
        </w:rPr>
      </w:pP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hint="eastAsia"/>
          <w:color w:val="000000"/>
          <w:lang w:eastAsia="zh-CN"/>
        </w:rPr>
        <w:t>【答案】</w:t>
      </w:r>
      <w:r>
        <w:rPr>
          <w:rFonts w:ascii="微软雅黑" w:eastAsia="宋体" w:hAnsi="微软雅黑"/>
          <w:color w:val="000000"/>
          <w:lang w:eastAsia="zh-CN"/>
        </w:rPr>
        <w:t>B</w:t>
      </w:r>
    </w:p>
    <w:p w:rsidR="0099773D" w:rsidRDefault="00000000">
      <w:r>
        <w:rPr>
          <w:rFonts w:ascii="微软雅黑" w:eastAsia="宋体" w:hAnsi="微软雅黑"/>
          <w:color w:val="000000"/>
        </w:rPr>
        <w:t>2</w:t>
      </w:r>
      <w:r>
        <w:rPr>
          <w:rFonts w:ascii="微软雅黑" w:eastAsia="宋体" w:hAnsi="微软雅黑"/>
          <w:color w:val="000000"/>
        </w:rPr>
        <w:t>、</w:t>
      </w:r>
      <w:r>
        <w:rPr>
          <w:rFonts w:ascii="微软雅黑" w:eastAsia="宋体" w:hAnsi="微软雅黑" w:hint="eastAsia"/>
          <w:color w:val="000000"/>
        </w:rPr>
        <w:t>【</w:t>
      </w:r>
      <w:proofErr w:type="spellStart"/>
      <w:r>
        <w:rPr>
          <w:rFonts w:ascii="微软雅黑" w:eastAsia="宋体" w:hAnsi="微软雅黑" w:hint="eastAsia"/>
          <w:color w:val="000000"/>
        </w:rPr>
        <w:t>答案】</w:t>
      </w:r>
      <w:r>
        <w:rPr>
          <w:rFonts w:ascii="微软雅黑" w:eastAsia="宋体" w:hAnsi="微软雅黑"/>
          <w:color w:val="000000"/>
        </w:rPr>
        <w:t>A</w:t>
      </w:r>
      <w:proofErr w:type="spellEnd"/>
    </w:p>
    <w:p w:rsidR="00F263B6" w:rsidRDefault="00000000">
      <w:r>
        <w:rPr>
          <w:rFonts w:ascii="微软雅黑" w:eastAsia="宋体" w:hAnsi="微软雅黑"/>
          <w:color w:val="000000"/>
        </w:rPr>
        <w:t>3</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C</w:t>
      </w:r>
    </w:p>
    <w:p w:rsidR="009A66F2" w:rsidRDefault="00000000">
      <w:r>
        <w:rPr>
          <w:rFonts w:ascii="微软雅黑" w:eastAsia="宋体" w:hAnsi="微软雅黑"/>
          <w:color w:val="000000"/>
        </w:rPr>
        <w:t>4</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A</w:t>
      </w:r>
    </w:p>
    <w:p w:rsidR="007C1254" w:rsidRDefault="00000000">
      <w:r>
        <w:rPr>
          <w:rFonts w:ascii="微软雅黑" w:eastAsia="宋体" w:hAnsi="微软雅黑"/>
          <w:color w:val="000000"/>
        </w:rPr>
        <w:t>5</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C</w:t>
      </w:r>
    </w:p>
    <w:p w:rsidR="0059205C" w:rsidRDefault="00000000">
      <w:r>
        <w:rPr>
          <w:rFonts w:ascii="微软雅黑" w:eastAsia="宋体" w:hAnsi="微软雅黑"/>
          <w:color w:val="000000"/>
        </w:rPr>
        <w:t>6</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D</w:t>
      </w:r>
    </w:p>
    <w:p w:rsidR="00B01F4B" w:rsidRDefault="00000000">
      <w:r>
        <w:rPr>
          <w:rFonts w:ascii="微软雅黑" w:eastAsia="宋体" w:hAnsi="微软雅黑"/>
          <w:color w:val="000000"/>
        </w:rPr>
        <w:t>7</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D</w:t>
      </w:r>
    </w:p>
    <w:p w:rsidR="00261370" w:rsidRDefault="00000000">
      <w:r>
        <w:rPr>
          <w:rFonts w:ascii="微软雅黑" w:eastAsia="宋体" w:hAnsi="微软雅黑"/>
          <w:color w:val="000000"/>
        </w:rPr>
        <w:t>8</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A</w:t>
      </w:r>
    </w:p>
    <w:p w:rsidR="00404C4E" w:rsidRDefault="00000000">
      <w:r>
        <w:rPr>
          <w:rFonts w:ascii="微软雅黑" w:eastAsia="宋体" w:hAnsi="微软雅黑"/>
          <w:color w:val="000000"/>
        </w:rPr>
        <w:t>9</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B</w:t>
      </w:r>
    </w:p>
    <w:p w:rsidR="008C4915" w:rsidRDefault="00000000">
      <w:pPr>
        <w:rPr>
          <w:lang w:eastAsia="zh-CN"/>
        </w:rPr>
      </w:pPr>
      <w:r>
        <w:rPr>
          <w:rFonts w:ascii="微软雅黑" w:eastAsia="宋体" w:hAnsi="微软雅黑"/>
          <w:color w:val="000000"/>
          <w:lang w:eastAsia="zh-CN"/>
        </w:rPr>
        <w:t>10</w:t>
      </w:r>
      <w:r>
        <w:rPr>
          <w:rFonts w:ascii="微软雅黑" w:eastAsia="宋体" w:hAnsi="微软雅黑"/>
          <w:color w:val="000000"/>
          <w:lang w:eastAsia="zh-CN"/>
        </w:rPr>
        <w:t>、</w:t>
      </w:r>
      <w:r>
        <w:rPr>
          <w:rFonts w:ascii="微软雅黑" w:eastAsia="宋体" w:hAnsi="微软雅黑" w:hint="eastAsia"/>
          <w:color w:val="000000"/>
          <w:lang w:eastAsia="zh-CN"/>
        </w:rPr>
        <w:t>【答案】</w:t>
      </w:r>
      <w:r>
        <w:rPr>
          <w:rFonts w:ascii="微软雅黑" w:eastAsia="宋体" w:hAnsi="微软雅黑"/>
          <w:color w:val="000000"/>
          <w:lang w:eastAsia="zh-CN"/>
        </w:rPr>
        <w:t>B</w:t>
      </w:r>
    </w:p>
    <w:p w:rsidR="000925BB" w:rsidRDefault="00000000">
      <w:pPr>
        <w:rPr>
          <w:lang w:eastAsia="zh-CN"/>
        </w:rPr>
      </w:pPr>
      <w:r>
        <w:rPr>
          <w:rFonts w:ascii="微软雅黑" w:eastAsia="宋体" w:hAnsi="微软雅黑"/>
          <w:b/>
          <w:color w:val="000000"/>
          <w:sz w:val="32"/>
          <w:lang w:eastAsia="zh-CN"/>
        </w:rPr>
        <w:t>二、填空题</w:t>
      </w:r>
    </w:p>
    <w:p w:rsidR="0023636A" w:rsidRDefault="00000000">
      <w:pPr>
        <w:rPr>
          <w:lang w:eastAsia="zh-CN"/>
        </w:rPr>
      </w:pPr>
      <w:r>
        <w:rPr>
          <w:rFonts w:ascii="微软雅黑" w:eastAsia="宋体" w:hAnsi="微软雅黑"/>
          <w:color w:val="000000"/>
          <w:lang w:eastAsia="zh-CN"/>
        </w:rPr>
        <w:t>11</w:t>
      </w:r>
      <w:r>
        <w:rPr>
          <w:rFonts w:ascii="微软雅黑" w:eastAsia="宋体" w:hAnsi="微软雅黑"/>
          <w:color w:val="000000"/>
          <w:lang w:eastAsia="zh-CN"/>
        </w:rPr>
        <w:t>、</w:t>
      </w:r>
      <w:r>
        <w:rPr>
          <w:rFonts w:ascii="微软雅黑" w:eastAsia="宋体" w:hAnsi="微软雅黑" w:hint="eastAsia"/>
          <w:color w:val="000000"/>
          <w:lang w:eastAsia="zh-CN"/>
        </w:rPr>
        <w:t>【答案】低，高、</w:t>
      </w:r>
    </w:p>
    <w:p w:rsidR="00EA1D32" w:rsidRDefault="00000000">
      <w:pPr>
        <w:rPr>
          <w:lang w:eastAsia="zh-CN"/>
        </w:rPr>
      </w:pPr>
      <w:r>
        <w:rPr>
          <w:rFonts w:ascii="微软雅黑" w:eastAsia="宋体" w:hAnsi="微软雅黑"/>
          <w:color w:val="000000"/>
          <w:lang w:eastAsia="zh-CN"/>
        </w:rPr>
        <w:t>12</w:t>
      </w:r>
      <w:r>
        <w:rPr>
          <w:rFonts w:ascii="微软雅黑" w:eastAsia="宋体" w:hAnsi="微软雅黑"/>
          <w:color w:val="000000"/>
          <w:lang w:eastAsia="zh-CN"/>
        </w:rPr>
        <w:t>、</w:t>
      </w:r>
      <w:r>
        <w:rPr>
          <w:rFonts w:ascii="微软雅黑" w:eastAsia="宋体" w:hAnsi="微软雅黑" w:hint="eastAsia"/>
          <w:color w:val="000000"/>
          <w:lang w:eastAsia="zh-CN"/>
        </w:rPr>
        <w:t>【答案】空间代价、关联</w:t>
      </w:r>
    </w:p>
    <w:p w:rsidR="00354053" w:rsidRDefault="00000000">
      <w:pPr>
        <w:rPr>
          <w:lang w:eastAsia="zh-CN"/>
        </w:rPr>
      </w:pPr>
      <w:r>
        <w:rPr>
          <w:rFonts w:ascii="微软雅黑" w:eastAsia="宋体" w:hAnsi="微软雅黑"/>
          <w:color w:val="000000"/>
          <w:lang w:eastAsia="zh-CN"/>
        </w:rPr>
        <w:t>13</w:t>
      </w:r>
      <w:r>
        <w:rPr>
          <w:rFonts w:ascii="微软雅黑" w:eastAsia="宋体" w:hAnsi="微软雅黑"/>
          <w:color w:val="000000"/>
          <w:lang w:eastAsia="zh-CN"/>
        </w:rPr>
        <w:t>、</w:t>
      </w:r>
      <w:r>
        <w:rPr>
          <w:rFonts w:ascii="微软雅黑" w:eastAsia="宋体" w:hAnsi="微软雅黑" w:hint="eastAsia"/>
          <w:color w:val="000000"/>
          <w:lang w:eastAsia="zh-CN"/>
        </w:rPr>
        <w:t>【答案】基于寄存器</w:t>
      </w:r>
      <w:r>
        <w:rPr>
          <w:rFonts w:ascii="微软雅黑" w:eastAsia="宋体" w:hAnsi="微软雅黑"/>
          <w:color w:val="000000"/>
          <w:lang w:eastAsia="zh-CN"/>
        </w:rPr>
        <w:t>-</w:t>
      </w:r>
      <w:r>
        <w:rPr>
          <w:rFonts w:ascii="微软雅黑" w:eastAsia="宋体" w:hAnsi="微软雅黑"/>
          <w:color w:val="000000"/>
          <w:lang w:eastAsia="zh-CN"/>
        </w:rPr>
        <w:t>寄存器的向量指令</w:t>
      </w:r>
      <w:r>
        <w:rPr>
          <w:rFonts w:ascii="微软雅黑" w:eastAsia="宋体" w:hAnsi="微软雅黑"/>
          <w:color w:val="000000"/>
          <w:lang w:eastAsia="zh-CN"/>
        </w:rPr>
        <w:t xml:space="preserve"> </w:t>
      </w:r>
      <w:r>
        <w:rPr>
          <w:rFonts w:ascii="微软雅黑" w:eastAsia="宋体" w:hAnsi="微软雅黑"/>
          <w:color w:val="000000"/>
          <w:lang w:eastAsia="zh-CN"/>
        </w:rPr>
        <w:t>基于存储器</w:t>
      </w:r>
      <w:r>
        <w:rPr>
          <w:rFonts w:ascii="微软雅黑" w:eastAsia="宋体" w:hAnsi="微软雅黑"/>
          <w:color w:val="000000"/>
          <w:lang w:eastAsia="zh-CN"/>
        </w:rPr>
        <w:t>-</w:t>
      </w:r>
      <w:r>
        <w:rPr>
          <w:rFonts w:ascii="微软雅黑" w:eastAsia="宋体" w:hAnsi="微软雅黑"/>
          <w:color w:val="000000"/>
          <w:lang w:eastAsia="zh-CN"/>
        </w:rPr>
        <w:t>存储器的向量指令</w:t>
      </w:r>
    </w:p>
    <w:p w:rsidR="0095610B" w:rsidRDefault="00000000">
      <w:pPr>
        <w:rPr>
          <w:lang w:eastAsia="zh-CN"/>
        </w:rPr>
      </w:pPr>
      <w:r>
        <w:rPr>
          <w:rFonts w:ascii="微软雅黑" w:eastAsia="宋体" w:hAnsi="微软雅黑"/>
          <w:color w:val="000000"/>
          <w:lang w:eastAsia="zh-CN"/>
        </w:rPr>
        <w:t>14</w:t>
      </w:r>
      <w:r>
        <w:rPr>
          <w:rFonts w:ascii="微软雅黑" w:eastAsia="宋体" w:hAnsi="微软雅黑"/>
          <w:color w:val="000000"/>
          <w:lang w:eastAsia="zh-CN"/>
        </w:rPr>
        <w:t>、</w:t>
      </w:r>
      <w:r>
        <w:rPr>
          <w:rFonts w:ascii="微软雅黑" w:eastAsia="宋体" w:hAnsi="微软雅黑" w:hint="eastAsia"/>
          <w:color w:val="000000"/>
          <w:lang w:eastAsia="zh-CN"/>
        </w:rPr>
        <w:t>【答案】页面争用</w:t>
      </w:r>
    </w:p>
    <w:p w:rsidR="0001530D" w:rsidRDefault="00000000">
      <w:pPr>
        <w:rPr>
          <w:lang w:eastAsia="zh-CN"/>
        </w:rPr>
      </w:pPr>
      <w:r>
        <w:rPr>
          <w:rFonts w:ascii="微软雅黑" w:eastAsia="宋体" w:hAnsi="微软雅黑"/>
          <w:color w:val="000000"/>
          <w:lang w:eastAsia="zh-CN"/>
        </w:rPr>
        <w:t>15</w:t>
      </w:r>
      <w:r>
        <w:rPr>
          <w:rFonts w:ascii="微软雅黑" w:eastAsia="宋体" w:hAnsi="微软雅黑"/>
          <w:color w:val="000000"/>
          <w:lang w:eastAsia="zh-CN"/>
        </w:rPr>
        <w:t>、</w:t>
      </w:r>
      <w:r>
        <w:rPr>
          <w:rFonts w:ascii="微软雅黑" w:eastAsia="宋体" w:hAnsi="微软雅黑" w:hint="eastAsia"/>
          <w:color w:val="000000"/>
          <w:lang w:eastAsia="zh-CN"/>
        </w:rPr>
        <w:t>【答案】写直达法</w:t>
      </w:r>
      <w:r>
        <w:rPr>
          <w:rFonts w:ascii="微软雅黑" w:eastAsia="宋体" w:hAnsi="微软雅黑"/>
          <w:color w:val="000000"/>
          <w:lang w:eastAsia="zh-CN"/>
        </w:rPr>
        <w:t xml:space="preserve"> </w:t>
      </w:r>
      <w:r>
        <w:rPr>
          <w:rFonts w:ascii="微软雅黑" w:eastAsia="宋体" w:hAnsi="微软雅黑"/>
          <w:color w:val="000000"/>
          <w:lang w:eastAsia="zh-CN"/>
        </w:rPr>
        <w:t>写回法</w:t>
      </w:r>
    </w:p>
    <w:p w:rsidR="00B9088C" w:rsidRDefault="00000000">
      <w:pPr>
        <w:rPr>
          <w:lang w:eastAsia="zh-CN"/>
        </w:rPr>
      </w:pPr>
      <w:r>
        <w:rPr>
          <w:rFonts w:ascii="微软雅黑" w:eastAsia="宋体" w:hAnsi="微软雅黑"/>
          <w:color w:val="000000"/>
          <w:lang w:eastAsia="zh-CN"/>
        </w:rPr>
        <w:t>16</w:t>
      </w:r>
      <w:r>
        <w:rPr>
          <w:rFonts w:ascii="微软雅黑" w:eastAsia="宋体" w:hAnsi="微软雅黑"/>
          <w:color w:val="000000"/>
          <w:lang w:eastAsia="zh-CN"/>
        </w:rPr>
        <w:t>、</w:t>
      </w:r>
      <w:r>
        <w:rPr>
          <w:rFonts w:ascii="微软雅黑" w:eastAsia="宋体" w:hAnsi="微软雅黑" w:hint="eastAsia"/>
          <w:color w:val="000000"/>
          <w:lang w:eastAsia="zh-CN"/>
        </w:rPr>
        <w:t>【答案】概念性结构</w:t>
      </w:r>
      <w:r>
        <w:rPr>
          <w:rFonts w:ascii="微软雅黑" w:eastAsia="宋体" w:hAnsi="微软雅黑"/>
          <w:color w:val="000000"/>
          <w:lang w:eastAsia="zh-CN"/>
        </w:rPr>
        <w:t xml:space="preserve"> </w:t>
      </w:r>
      <w:r>
        <w:rPr>
          <w:rFonts w:ascii="微软雅黑" w:eastAsia="宋体" w:hAnsi="微软雅黑"/>
          <w:color w:val="000000"/>
          <w:lang w:eastAsia="zh-CN"/>
        </w:rPr>
        <w:t>功能特性</w:t>
      </w:r>
    </w:p>
    <w:p w:rsidR="00995EC2" w:rsidRDefault="00000000">
      <w:r>
        <w:rPr>
          <w:rFonts w:ascii="微软雅黑" w:eastAsia="宋体" w:hAnsi="微软雅黑"/>
          <w:color w:val="000000"/>
        </w:rPr>
        <w:t>17</w:t>
      </w:r>
      <w:r>
        <w:rPr>
          <w:rFonts w:ascii="微软雅黑" w:eastAsia="宋体" w:hAnsi="微软雅黑"/>
          <w:color w:val="000000"/>
        </w:rPr>
        <w:t>、</w:t>
      </w:r>
      <w:r>
        <w:rPr>
          <w:rFonts w:ascii="微软雅黑" w:eastAsia="宋体" w:hAnsi="微软雅黑" w:hint="eastAsia"/>
          <w:color w:val="000000"/>
        </w:rPr>
        <w:t>【</w:t>
      </w:r>
      <w:proofErr w:type="spellStart"/>
      <w:r>
        <w:rPr>
          <w:rFonts w:ascii="微软雅黑" w:eastAsia="宋体" w:hAnsi="微软雅黑" w:hint="eastAsia"/>
          <w:color w:val="000000"/>
        </w:rPr>
        <w:t>答案】本</w:t>
      </w:r>
      <w:proofErr w:type="spellEnd"/>
      <w:r>
        <w:rPr>
          <w:rFonts w:ascii="微软雅黑" w:eastAsia="宋体" w:hAnsi="微软雅黑"/>
          <w:color w:val="000000"/>
        </w:rPr>
        <w:t xml:space="preserve"> </w:t>
      </w:r>
      <w:r>
        <w:rPr>
          <w:rFonts w:ascii="微软雅黑" w:eastAsia="宋体" w:hAnsi="微软雅黑"/>
          <w:color w:val="000000"/>
        </w:rPr>
        <w:t>外</w:t>
      </w:r>
    </w:p>
    <w:p w:rsidR="001E2287" w:rsidRDefault="00000000">
      <w:r>
        <w:rPr>
          <w:rFonts w:ascii="微软雅黑" w:eastAsia="宋体" w:hAnsi="微软雅黑"/>
          <w:color w:val="000000"/>
        </w:rPr>
        <w:lastRenderedPageBreak/>
        <w:t>18</w:t>
      </w:r>
      <w:r>
        <w:rPr>
          <w:rFonts w:ascii="微软雅黑" w:eastAsia="宋体" w:hAnsi="微软雅黑"/>
          <w:color w:val="000000"/>
        </w:rPr>
        <w:t>、</w:t>
      </w:r>
      <w:r>
        <w:rPr>
          <w:rFonts w:ascii="微软雅黑" w:eastAsia="宋体" w:hAnsi="微软雅黑" w:hint="eastAsia"/>
          <w:color w:val="000000"/>
        </w:rPr>
        <w:t>【答案】阻塞网</w:t>
      </w:r>
      <w:r>
        <w:rPr>
          <w:rFonts w:ascii="微软雅黑" w:eastAsia="宋体" w:hAnsi="微软雅黑"/>
          <w:color w:val="000000"/>
        </w:rPr>
        <w:t xml:space="preserve"> </w:t>
      </w:r>
      <w:r>
        <w:rPr>
          <w:rFonts w:ascii="微软雅黑" w:eastAsia="宋体" w:hAnsi="微软雅黑"/>
          <w:color w:val="000000"/>
        </w:rPr>
        <w:t>可重排非阻塞网</w:t>
      </w:r>
    </w:p>
    <w:p w:rsidR="009938A3" w:rsidRDefault="00000000">
      <w:pPr>
        <w:rPr>
          <w:lang w:eastAsia="zh-CN"/>
        </w:rPr>
      </w:pPr>
      <w:r>
        <w:rPr>
          <w:rFonts w:ascii="微软雅黑" w:eastAsia="宋体" w:hAnsi="微软雅黑"/>
          <w:color w:val="000000"/>
          <w:lang w:eastAsia="zh-CN"/>
        </w:rPr>
        <w:t>19</w:t>
      </w:r>
      <w:r>
        <w:rPr>
          <w:rFonts w:ascii="微软雅黑" w:eastAsia="宋体" w:hAnsi="微软雅黑"/>
          <w:color w:val="000000"/>
          <w:lang w:eastAsia="zh-CN"/>
        </w:rPr>
        <w:t>、</w:t>
      </w:r>
      <w:r>
        <w:rPr>
          <w:rFonts w:ascii="微软雅黑" w:eastAsia="宋体" w:hAnsi="微软雅黑" w:hint="eastAsia"/>
          <w:color w:val="000000"/>
          <w:lang w:eastAsia="zh-CN"/>
        </w:rPr>
        <w:t>【答案】单播模式</w:t>
      </w:r>
      <w:r>
        <w:rPr>
          <w:rFonts w:ascii="微软雅黑" w:eastAsia="宋体" w:hAnsi="微软雅黑"/>
          <w:color w:val="000000"/>
          <w:lang w:eastAsia="zh-CN"/>
        </w:rPr>
        <w:t xml:space="preserve"> </w:t>
      </w:r>
      <w:r>
        <w:rPr>
          <w:rFonts w:ascii="微软雅黑" w:eastAsia="宋体" w:hAnsi="微软雅黑"/>
          <w:color w:val="000000"/>
          <w:lang w:eastAsia="zh-CN"/>
        </w:rPr>
        <w:t>选播模式</w:t>
      </w:r>
      <w:r>
        <w:rPr>
          <w:rFonts w:ascii="微软雅黑" w:eastAsia="宋体" w:hAnsi="微软雅黑"/>
          <w:color w:val="000000"/>
          <w:lang w:eastAsia="zh-CN"/>
        </w:rPr>
        <w:t xml:space="preserve"> </w:t>
      </w:r>
      <w:r>
        <w:rPr>
          <w:rFonts w:ascii="微软雅黑" w:eastAsia="宋体" w:hAnsi="微软雅黑"/>
          <w:color w:val="000000"/>
          <w:lang w:eastAsia="zh-CN"/>
        </w:rPr>
        <w:t>广播模式</w:t>
      </w:r>
    </w:p>
    <w:p w:rsidR="00CB4BAD" w:rsidRDefault="00000000">
      <w:pPr>
        <w:rPr>
          <w:lang w:eastAsia="zh-CN"/>
        </w:rPr>
      </w:pPr>
      <w:r>
        <w:rPr>
          <w:rFonts w:ascii="微软雅黑" w:eastAsia="宋体" w:hAnsi="微软雅黑"/>
          <w:color w:val="000000"/>
          <w:lang w:eastAsia="zh-CN"/>
        </w:rPr>
        <w:t>20</w:t>
      </w:r>
      <w:r>
        <w:rPr>
          <w:rFonts w:ascii="微软雅黑" w:eastAsia="宋体" w:hAnsi="微软雅黑"/>
          <w:color w:val="000000"/>
          <w:lang w:eastAsia="zh-CN"/>
        </w:rPr>
        <w:t>、</w:t>
      </w:r>
      <w:r>
        <w:rPr>
          <w:rFonts w:ascii="微软雅黑" w:eastAsia="宋体" w:hAnsi="微软雅黑" w:hint="eastAsia"/>
          <w:color w:val="000000"/>
          <w:lang w:eastAsia="zh-CN"/>
        </w:rPr>
        <w:t>【答案】命中</w:t>
      </w:r>
    </w:p>
    <w:p w:rsidR="000925BB" w:rsidRDefault="00000000">
      <w:pPr>
        <w:rPr>
          <w:lang w:eastAsia="zh-CN"/>
        </w:rPr>
      </w:pPr>
      <w:r>
        <w:rPr>
          <w:rFonts w:ascii="微软雅黑" w:eastAsia="宋体" w:hAnsi="微软雅黑"/>
          <w:b/>
          <w:color w:val="000000"/>
          <w:sz w:val="32"/>
          <w:lang w:eastAsia="zh-CN"/>
        </w:rPr>
        <w:t>三、判断题</w:t>
      </w:r>
    </w:p>
    <w:p w:rsidR="0076445F" w:rsidRDefault="00000000">
      <w:pPr>
        <w:rPr>
          <w:lang w:eastAsia="zh-CN"/>
        </w:rPr>
      </w:pPr>
      <w:r>
        <w:rPr>
          <w:rFonts w:ascii="微软雅黑" w:eastAsia="宋体" w:hAnsi="微软雅黑"/>
          <w:color w:val="000000"/>
          <w:lang w:eastAsia="zh-CN"/>
        </w:rPr>
        <w:t>21</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927FF5" w:rsidRDefault="00000000">
      <w:pPr>
        <w:rPr>
          <w:lang w:eastAsia="zh-CN"/>
        </w:rPr>
      </w:pPr>
      <w:r>
        <w:rPr>
          <w:rFonts w:ascii="微软雅黑" w:eastAsia="宋体" w:hAnsi="微软雅黑"/>
          <w:color w:val="000000"/>
          <w:lang w:eastAsia="zh-CN"/>
        </w:rPr>
        <w:t>22</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EA2DA0" w:rsidRDefault="00000000">
      <w:pPr>
        <w:rPr>
          <w:lang w:eastAsia="zh-CN"/>
        </w:rPr>
      </w:pPr>
      <w:r>
        <w:rPr>
          <w:rFonts w:ascii="微软雅黑" w:eastAsia="宋体" w:hAnsi="微软雅黑"/>
          <w:color w:val="000000"/>
          <w:lang w:eastAsia="zh-CN"/>
        </w:rPr>
        <w:t>23</w:t>
      </w:r>
      <w:r>
        <w:rPr>
          <w:rFonts w:ascii="微软雅黑" w:eastAsia="宋体" w:hAnsi="微软雅黑"/>
          <w:color w:val="000000"/>
          <w:lang w:eastAsia="zh-CN"/>
        </w:rPr>
        <w:t>、</w:t>
      </w:r>
      <w:r>
        <w:rPr>
          <w:rFonts w:ascii="微软雅黑" w:eastAsia="宋体" w:hAnsi="微软雅黑" w:hint="eastAsia"/>
          <w:color w:val="000000"/>
          <w:lang w:eastAsia="zh-CN"/>
        </w:rPr>
        <w:t>【答案】错</w:t>
      </w:r>
    </w:p>
    <w:p w:rsidR="009C4F9F" w:rsidRDefault="00000000">
      <w:pPr>
        <w:rPr>
          <w:lang w:eastAsia="zh-CN"/>
        </w:rPr>
      </w:pPr>
      <w:r>
        <w:rPr>
          <w:rFonts w:ascii="微软雅黑" w:eastAsia="宋体" w:hAnsi="微软雅黑"/>
          <w:color w:val="000000"/>
          <w:lang w:eastAsia="zh-CN"/>
        </w:rPr>
        <w:t>24</w:t>
      </w:r>
      <w:r>
        <w:rPr>
          <w:rFonts w:ascii="微软雅黑" w:eastAsia="宋体" w:hAnsi="微软雅黑"/>
          <w:color w:val="000000"/>
          <w:lang w:eastAsia="zh-CN"/>
        </w:rPr>
        <w:t>、</w:t>
      </w:r>
      <w:r>
        <w:rPr>
          <w:rFonts w:ascii="微软雅黑" w:eastAsia="宋体" w:hAnsi="微软雅黑" w:hint="eastAsia"/>
          <w:color w:val="000000"/>
          <w:lang w:eastAsia="zh-CN"/>
        </w:rPr>
        <w:t>【答案】错</w:t>
      </w:r>
    </w:p>
    <w:p w:rsidR="001F33BC" w:rsidRDefault="00000000">
      <w:pPr>
        <w:rPr>
          <w:lang w:eastAsia="zh-CN"/>
        </w:rPr>
      </w:pPr>
      <w:r>
        <w:rPr>
          <w:rFonts w:ascii="微软雅黑" w:eastAsia="宋体" w:hAnsi="微软雅黑"/>
          <w:color w:val="000000"/>
          <w:lang w:eastAsia="zh-CN"/>
        </w:rPr>
        <w:t>25</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0A76D9" w:rsidRDefault="00000000">
      <w:pPr>
        <w:rPr>
          <w:lang w:eastAsia="zh-CN"/>
        </w:rPr>
      </w:pPr>
      <w:r>
        <w:rPr>
          <w:rFonts w:ascii="微软雅黑" w:eastAsia="宋体" w:hAnsi="微软雅黑"/>
          <w:color w:val="000000"/>
          <w:lang w:eastAsia="zh-CN"/>
        </w:rPr>
        <w:t>26</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5C4F0F" w:rsidRDefault="00000000">
      <w:pPr>
        <w:rPr>
          <w:lang w:eastAsia="zh-CN"/>
        </w:rPr>
      </w:pPr>
      <w:r>
        <w:rPr>
          <w:rFonts w:ascii="微软雅黑" w:eastAsia="宋体" w:hAnsi="微软雅黑"/>
          <w:color w:val="000000"/>
          <w:lang w:eastAsia="zh-CN"/>
        </w:rPr>
        <w:t>27</w:t>
      </w:r>
      <w:r>
        <w:rPr>
          <w:rFonts w:ascii="微软雅黑" w:eastAsia="宋体" w:hAnsi="微软雅黑"/>
          <w:color w:val="000000"/>
          <w:lang w:eastAsia="zh-CN"/>
        </w:rPr>
        <w:t>、</w:t>
      </w:r>
      <w:r>
        <w:rPr>
          <w:rFonts w:ascii="微软雅黑" w:eastAsia="宋体" w:hAnsi="微软雅黑" w:hint="eastAsia"/>
          <w:color w:val="000000"/>
          <w:lang w:eastAsia="zh-CN"/>
        </w:rPr>
        <w:t>【答案】错</w:t>
      </w:r>
    </w:p>
    <w:p w:rsidR="00230924" w:rsidRDefault="00000000">
      <w:pPr>
        <w:rPr>
          <w:lang w:eastAsia="zh-CN"/>
        </w:rPr>
      </w:pPr>
      <w:r>
        <w:rPr>
          <w:rFonts w:ascii="微软雅黑" w:eastAsia="宋体" w:hAnsi="微软雅黑"/>
          <w:color w:val="000000"/>
          <w:lang w:eastAsia="zh-CN"/>
        </w:rPr>
        <w:t>28</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F12F41" w:rsidRDefault="00000000">
      <w:pPr>
        <w:rPr>
          <w:lang w:eastAsia="zh-CN"/>
        </w:rPr>
      </w:pPr>
      <w:r>
        <w:rPr>
          <w:rFonts w:ascii="微软雅黑" w:eastAsia="宋体" w:hAnsi="微软雅黑"/>
          <w:color w:val="000000"/>
          <w:lang w:eastAsia="zh-CN"/>
        </w:rPr>
        <w:t>29</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F354C4" w:rsidRDefault="00000000">
      <w:pPr>
        <w:rPr>
          <w:lang w:eastAsia="zh-CN"/>
        </w:rPr>
      </w:pPr>
      <w:r>
        <w:rPr>
          <w:rFonts w:ascii="微软雅黑" w:eastAsia="宋体" w:hAnsi="微软雅黑"/>
          <w:color w:val="000000"/>
          <w:lang w:eastAsia="zh-CN"/>
        </w:rPr>
        <w:t>30</w:t>
      </w:r>
      <w:r>
        <w:rPr>
          <w:rFonts w:ascii="微软雅黑" w:eastAsia="宋体" w:hAnsi="微软雅黑"/>
          <w:color w:val="000000"/>
          <w:lang w:eastAsia="zh-CN"/>
        </w:rPr>
        <w:t>、</w:t>
      </w:r>
      <w:r>
        <w:rPr>
          <w:rFonts w:ascii="微软雅黑" w:eastAsia="宋体" w:hAnsi="微软雅黑" w:hint="eastAsia"/>
          <w:color w:val="000000"/>
          <w:lang w:eastAsia="zh-CN"/>
        </w:rPr>
        <w:t>【答案】错</w:t>
      </w:r>
    </w:p>
    <w:p w:rsidR="008B1EB8" w:rsidRDefault="00000000">
      <w:pPr>
        <w:rPr>
          <w:lang w:eastAsia="zh-CN"/>
        </w:rPr>
      </w:pPr>
      <w:r>
        <w:rPr>
          <w:rFonts w:ascii="微软雅黑" w:eastAsia="宋体" w:hAnsi="微软雅黑"/>
          <w:color w:val="000000"/>
          <w:lang w:eastAsia="zh-CN"/>
        </w:rPr>
        <w:t>31</w:t>
      </w:r>
      <w:r>
        <w:rPr>
          <w:rFonts w:ascii="微软雅黑" w:eastAsia="宋体" w:hAnsi="微软雅黑"/>
          <w:color w:val="000000"/>
          <w:lang w:eastAsia="zh-CN"/>
        </w:rPr>
        <w:t>、</w:t>
      </w:r>
      <w:r>
        <w:rPr>
          <w:rFonts w:ascii="微软雅黑" w:eastAsia="宋体" w:hAnsi="微软雅黑" w:hint="eastAsia"/>
          <w:color w:val="000000"/>
          <w:lang w:eastAsia="zh-CN"/>
        </w:rPr>
        <w:t>【答案】错</w:t>
      </w:r>
    </w:p>
    <w:p w:rsidR="00705354" w:rsidRDefault="00000000">
      <w:pPr>
        <w:rPr>
          <w:lang w:eastAsia="zh-CN"/>
        </w:rPr>
      </w:pPr>
      <w:r>
        <w:rPr>
          <w:rFonts w:ascii="微软雅黑" w:eastAsia="宋体" w:hAnsi="微软雅黑"/>
          <w:color w:val="000000"/>
          <w:lang w:eastAsia="zh-CN"/>
        </w:rPr>
        <w:t>32</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E3265F" w:rsidRDefault="00000000">
      <w:pPr>
        <w:rPr>
          <w:lang w:eastAsia="zh-CN"/>
        </w:rPr>
      </w:pPr>
      <w:r>
        <w:rPr>
          <w:rFonts w:ascii="微软雅黑" w:eastAsia="宋体" w:hAnsi="微软雅黑"/>
          <w:color w:val="000000"/>
          <w:lang w:eastAsia="zh-CN"/>
        </w:rPr>
        <w:t>33</w:t>
      </w:r>
      <w:r>
        <w:rPr>
          <w:rFonts w:ascii="微软雅黑" w:eastAsia="宋体" w:hAnsi="微软雅黑"/>
          <w:color w:val="000000"/>
          <w:lang w:eastAsia="zh-CN"/>
        </w:rPr>
        <w:t>、</w:t>
      </w:r>
      <w:r>
        <w:rPr>
          <w:rFonts w:ascii="微软雅黑" w:eastAsia="宋体" w:hAnsi="微软雅黑" w:hint="eastAsia"/>
          <w:color w:val="000000"/>
          <w:lang w:eastAsia="zh-CN"/>
        </w:rPr>
        <w:t>【答案】错</w:t>
      </w:r>
    </w:p>
    <w:p w:rsidR="00361596" w:rsidRDefault="00000000">
      <w:pPr>
        <w:rPr>
          <w:lang w:eastAsia="zh-CN"/>
        </w:rPr>
      </w:pPr>
      <w:r>
        <w:rPr>
          <w:rFonts w:ascii="微软雅黑" w:eastAsia="宋体" w:hAnsi="微软雅黑"/>
          <w:color w:val="000000"/>
          <w:lang w:eastAsia="zh-CN"/>
        </w:rPr>
        <w:t>34</w:t>
      </w:r>
      <w:r>
        <w:rPr>
          <w:rFonts w:ascii="微软雅黑" w:eastAsia="宋体" w:hAnsi="微软雅黑"/>
          <w:color w:val="000000"/>
          <w:lang w:eastAsia="zh-CN"/>
        </w:rPr>
        <w:t>、</w:t>
      </w:r>
      <w:r>
        <w:rPr>
          <w:rFonts w:ascii="微软雅黑" w:eastAsia="宋体" w:hAnsi="微软雅黑" w:hint="eastAsia"/>
          <w:color w:val="000000"/>
          <w:lang w:eastAsia="zh-CN"/>
        </w:rPr>
        <w:t>【答案】错</w:t>
      </w:r>
    </w:p>
    <w:p w:rsidR="00116756" w:rsidRDefault="00000000">
      <w:pPr>
        <w:rPr>
          <w:lang w:eastAsia="zh-CN"/>
        </w:rPr>
      </w:pPr>
      <w:r>
        <w:rPr>
          <w:rFonts w:ascii="微软雅黑" w:eastAsia="宋体" w:hAnsi="微软雅黑"/>
          <w:color w:val="000000"/>
          <w:lang w:eastAsia="zh-CN"/>
        </w:rPr>
        <w:t>35</w:t>
      </w:r>
      <w:r>
        <w:rPr>
          <w:rFonts w:ascii="微软雅黑" w:eastAsia="宋体" w:hAnsi="微软雅黑"/>
          <w:color w:val="000000"/>
          <w:lang w:eastAsia="zh-CN"/>
        </w:rPr>
        <w:t>、</w:t>
      </w:r>
      <w:r>
        <w:rPr>
          <w:rFonts w:ascii="微软雅黑" w:eastAsia="宋体" w:hAnsi="微软雅黑" w:hint="eastAsia"/>
          <w:color w:val="000000"/>
          <w:lang w:eastAsia="zh-CN"/>
        </w:rPr>
        <w:t>【答案】对</w:t>
      </w:r>
    </w:p>
    <w:p w:rsidR="000925BB" w:rsidRDefault="00000000">
      <w:pPr>
        <w:rPr>
          <w:lang w:eastAsia="zh-CN"/>
        </w:rPr>
      </w:pPr>
      <w:r>
        <w:rPr>
          <w:rFonts w:ascii="微软雅黑" w:eastAsia="宋体" w:hAnsi="微软雅黑"/>
          <w:b/>
          <w:color w:val="000000"/>
          <w:sz w:val="32"/>
          <w:lang w:eastAsia="zh-CN"/>
        </w:rPr>
        <w:t>四、名词解释</w:t>
      </w:r>
    </w:p>
    <w:p w:rsidR="000C00B6" w:rsidRDefault="00000000">
      <w:pPr>
        <w:rPr>
          <w:lang w:eastAsia="zh-CN"/>
        </w:rPr>
      </w:pPr>
      <w:r>
        <w:rPr>
          <w:rFonts w:ascii="微软雅黑" w:eastAsia="宋体" w:hAnsi="微软雅黑"/>
          <w:color w:val="000000"/>
          <w:lang w:eastAsia="zh-CN"/>
        </w:rPr>
        <w:lastRenderedPageBreak/>
        <w:t>36</w:t>
      </w:r>
      <w:r>
        <w:rPr>
          <w:rFonts w:ascii="微软雅黑" w:eastAsia="宋体" w:hAnsi="微软雅黑"/>
          <w:color w:val="000000"/>
          <w:lang w:eastAsia="zh-CN"/>
        </w:rPr>
        <w:t>、</w:t>
      </w:r>
      <w:r>
        <w:rPr>
          <w:rFonts w:ascii="微软雅黑" w:eastAsia="宋体" w:hAnsi="微软雅黑" w:hint="eastAsia"/>
          <w:color w:val="000000"/>
          <w:lang w:eastAsia="zh-CN"/>
        </w:rPr>
        <w:t>答：从任意结点来看，网络的结构都是相同的。</w:t>
      </w:r>
    </w:p>
    <w:p w:rsidR="00D46C99" w:rsidRDefault="00000000">
      <w:pPr>
        <w:rPr>
          <w:lang w:eastAsia="zh-CN"/>
        </w:rPr>
      </w:pPr>
      <w:r>
        <w:rPr>
          <w:rFonts w:ascii="微软雅黑" w:eastAsia="宋体" w:hAnsi="微软雅黑"/>
          <w:color w:val="000000"/>
          <w:lang w:eastAsia="zh-CN"/>
        </w:rPr>
        <w:t>37</w:t>
      </w:r>
      <w:r>
        <w:rPr>
          <w:rFonts w:ascii="微软雅黑" w:eastAsia="宋体" w:hAnsi="微软雅黑"/>
          <w:color w:val="000000"/>
          <w:lang w:eastAsia="zh-CN"/>
        </w:rPr>
        <w:t>、</w:t>
      </w:r>
      <w:r>
        <w:rPr>
          <w:rFonts w:ascii="微软雅黑" w:eastAsia="宋体" w:hAnsi="微软雅黑" w:hint="eastAsia"/>
          <w:color w:val="000000"/>
          <w:lang w:eastAsia="zh-CN"/>
        </w:rPr>
        <w:t>答：通信延迟＝发送开销＋跨越时间＋传输时间＋接收开销。</w:t>
      </w:r>
    </w:p>
    <w:p w:rsidR="001943BA" w:rsidRDefault="00000000">
      <w:pPr>
        <w:rPr>
          <w:lang w:eastAsia="zh-CN"/>
        </w:rPr>
      </w:pPr>
      <w:r>
        <w:rPr>
          <w:rFonts w:ascii="微软雅黑" w:eastAsia="宋体" w:hAnsi="微软雅黑"/>
          <w:color w:val="000000"/>
          <w:lang w:eastAsia="zh-CN"/>
        </w:rPr>
        <w:t>38</w:t>
      </w:r>
      <w:r>
        <w:rPr>
          <w:rFonts w:ascii="微软雅黑" w:eastAsia="宋体" w:hAnsi="微软雅黑"/>
          <w:color w:val="000000"/>
          <w:lang w:eastAsia="zh-CN"/>
        </w:rPr>
        <w:t>、</w:t>
      </w:r>
      <w:r>
        <w:rPr>
          <w:rFonts w:ascii="微软雅黑" w:eastAsia="宋体" w:hAnsi="微软雅黑" w:hint="eastAsia"/>
          <w:color w:val="000000"/>
          <w:lang w:eastAsia="zh-CN"/>
        </w:rPr>
        <w:t>答：当第一次访问一个块时，该块不在</w:t>
      </w:r>
      <w:r>
        <w:rPr>
          <w:rFonts w:ascii="微软雅黑" w:eastAsia="宋体" w:hAnsi="微软雅黑"/>
          <w:color w:val="000000"/>
          <w:lang w:eastAsia="zh-CN"/>
        </w:rPr>
        <w:t>Cache</w:t>
      </w:r>
      <w:r>
        <w:rPr>
          <w:rFonts w:ascii="微软雅黑" w:eastAsia="宋体" w:hAnsi="微软雅黑"/>
          <w:color w:val="000000"/>
          <w:lang w:eastAsia="zh-CN"/>
        </w:rPr>
        <w:t>中，需要从下一级存储器中调入</w:t>
      </w:r>
      <w:r>
        <w:rPr>
          <w:rFonts w:ascii="微软雅黑" w:eastAsia="宋体" w:hAnsi="微软雅黑"/>
          <w:color w:val="000000"/>
          <w:lang w:eastAsia="zh-CN"/>
        </w:rPr>
        <w:t>Cache</w:t>
      </w:r>
      <w:r>
        <w:rPr>
          <w:rFonts w:ascii="微软雅黑" w:eastAsia="宋体" w:hAnsi="微软雅黑"/>
          <w:color w:val="000000"/>
          <w:lang w:eastAsia="zh-CN"/>
        </w:rPr>
        <w:t>，这就是强制性失效。</w:t>
      </w:r>
    </w:p>
    <w:p w:rsidR="0060317A" w:rsidRDefault="00000000">
      <w:pPr>
        <w:rPr>
          <w:lang w:eastAsia="zh-CN"/>
        </w:rPr>
      </w:pPr>
      <w:r>
        <w:rPr>
          <w:rFonts w:ascii="微软雅黑" w:eastAsia="宋体" w:hAnsi="微软雅黑"/>
          <w:color w:val="000000"/>
          <w:lang w:eastAsia="zh-CN"/>
        </w:rPr>
        <w:t>39</w:t>
      </w:r>
      <w:r>
        <w:rPr>
          <w:rFonts w:ascii="微软雅黑" w:eastAsia="宋体" w:hAnsi="微软雅黑"/>
          <w:color w:val="000000"/>
          <w:lang w:eastAsia="zh-CN"/>
        </w:rPr>
        <w:t>、</w:t>
      </w:r>
      <w:r>
        <w:rPr>
          <w:rFonts w:ascii="微软雅黑" w:eastAsia="宋体" w:hAnsi="微软雅黑" w:hint="eastAsia"/>
          <w:color w:val="000000"/>
          <w:lang w:eastAsia="zh-CN"/>
        </w:rPr>
        <w:t>答：又称为宏流水线。它是把多个处理机串行连接起来，对同一数据流进行处理，每个处理机完成整个任务中的一部分。前一个处理机的输出结果存入存储器中，作为后一个处理机的输入。</w:t>
      </w:r>
    </w:p>
    <w:p w:rsidR="00E46CC9" w:rsidRDefault="00000000">
      <w:pPr>
        <w:rPr>
          <w:lang w:eastAsia="zh-CN"/>
        </w:rPr>
      </w:pPr>
      <w:r>
        <w:rPr>
          <w:rFonts w:ascii="微软雅黑" w:eastAsia="宋体" w:hAnsi="微软雅黑"/>
          <w:color w:val="000000"/>
          <w:lang w:eastAsia="zh-CN"/>
        </w:rPr>
        <w:t>40</w:t>
      </w:r>
      <w:r>
        <w:rPr>
          <w:rFonts w:ascii="微软雅黑" w:eastAsia="宋体" w:hAnsi="微软雅黑"/>
          <w:color w:val="000000"/>
          <w:lang w:eastAsia="zh-CN"/>
        </w:rPr>
        <w:t>、</w:t>
      </w:r>
      <w:r>
        <w:rPr>
          <w:rFonts w:ascii="微软雅黑" w:eastAsia="宋体" w:hAnsi="微软雅黑" w:hint="eastAsia"/>
          <w:color w:val="000000"/>
          <w:lang w:eastAsia="zh-CN"/>
        </w:rPr>
        <w:t>答：考虑两条指令</w:t>
      </w:r>
      <w:proofErr w:type="spellStart"/>
      <w:r>
        <w:rPr>
          <w:rFonts w:ascii="微软雅黑" w:eastAsia="宋体" w:hAnsi="微软雅黑"/>
          <w:color w:val="000000"/>
          <w:lang w:eastAsia="zh-CN"/>
        </w:rPr>
        <w:t>i</w:t>
      </w:r>
      <w:proofErr w:type="spellEnd"/>
      <w:r>
        <w:rPr>
          <w:rFonts w:ascii="微软雅黑" w:eastAsia="宋体" w:hAnsi="微软雅黑"/>
          <w:color w:val="000000"/>
          <w:lang w:eastAsia="zh-CN"/>
        </w:rPr>
        <w:t>和</w:t>
      </w:r>
      <w:r>
        <w:rPr>
          <w:rFonts w:ascii="微软雅黑" w:eastAsia="宋体" w:hAnsi="微软雅黑"/>
          <w:color w:val="000000"/>
          <w:lang w:eastAsia="zh-CN"/>
        </w:rPr>
        <w:t>j</w:t>
      </w:r>
      <w:r>
        <w:rPr>
          <w:rFonts w:ascii="微软雅黑" w:eastAsia="宋体" w:hAnsi="微软雅黑"/>
          <w:color w:val="000000"/>
          <w:lang w:eastAsia="zh-CN"/>
        </w:rPr>
        <w:t>，</w:t>
      </w:r>
      <w:proofErr w:type="spellStart"/>
      <w:r>
        <w:rPr>
          <w:rFonts w:ascii="微软雅黑" w:eastAsia="宋体" w:hAnsi="微软雅黑"/>
          <w:color w:val="000000"/>
          <w:lang w:eastAsia="zh-CN"/>
        </w:rPr>
        <w:t>i</w:t>
      </w:r>
      <w:proofErr w:type="spellEnd"/>
      <w:r>
        <w:rPr>
          <w:rFonts w:ascii="微软雅黑" w:eastAsia="宋体" w:hAnsi="微软雅黑"/>
          <w:color w:val="000000"/>
          <w:lang w:eastAsia="zh-CN"/>
        </w:rPr>
        <w:t>在</w:t>
      </w:r>
      <w:r>
        <w:rPr>
          <w:rFonts w:ascii="微软雅黑" w:eastAsia="宋体" w:hAnsi="微软雅黑"/>
          <w:color w:val="000000"/>
          <w:lang w:eastAsia="zh-CN"/>
        </w:rPr>
        <w:t>j</w:t>
      </w:r>
      <w:r>
        <w:rPr>
          <w:rFonts w:ascii="微软雅黑" w:eastAsia="宋体" w:hAnsi="微软雅黑"/>
          <w:color w:val="000000"/>
          <w:lang w:eastAsia="zh-CN"/>
        </w:rPr>
        <w:t>的前面，如果指令</w:t>
      </w:r>
      <w:r>
        <w:rPr>
          <w:rFonts w:ascii="微软雅黑" w:eastAsia="宋体" w:hAnsi="微软雅黑"/>
          <w:color w:val="000000"/>
          <w:lang w:eastAsia="zh-CN"/>
        </w:rPr>
        <w:t>j</w:t>
      </w:r>
      <w:r>
        <w:rPr>
          <w:rFonts w:ascii="微软雅黑" w:eastAsia="宋体" w:hAnsi="微软雅黑"/>
          <w:color w:val="000000"/>
          <w:lang w:eastAsia="zh-CN"/>
        </w:rPr>
        <w:t>和指令</w:t>
      </w:r>
      <w:proofErr w:type="spellStart"/>
      <w:r>
        <w:rPr>
          <w:rFonts w:ascii="微软雅黑" w:eastAsia="宋体" w:hAnsi="微软雅黑"/>
          <w:color w:val="000000"/>
          <w:lang w:eastAsia="zh-CN"/>
        </w:rPr>
        <w:t>i</w:t>
      </w:r>
      <w:proofErr w:type="spellEnd"/>
      <w:r>
        <w:rPr>
          <w:rFonts w:ascii="微软雅黑" w:eastAsia="宋体" w:hAnsi="微软雅黑"/>
          <w:color w:val="000000"/>
          <w:lang w:eastAsia="zh-CN"/>
        </w:rPr>
        <w:t>所写的名相同，则称指令</w:t>
      </w:r>
      <w:proofErr w:type="spellStart"/>
      <w:r>
        <w:rPr>
          <w:rFonts w:ascii="微软雅黑" w:eastAsia="宋体" w:hAnsi="微软雅黑"/>
          <w:color w:val="000000"/>
          <w:lang w:eastAsia="zh-CN"/>
        </w:rPr>
        <w:t>i</w:t>
      </w:r>
      <w:proofErr w:type="spellEnd"/>
      <w:r>
        <w:rPr>
          <w:rFonts w:ascii="微软雅黑" w:eastAsia="宋体" w:hAnsi="微软雅黑"/>
          <w:color w:val="000000"/>
          <w:lang w:eastAsia="zh-CN"/>
        </w:rPr>
        <w:t>和</w:t>
      </w:r>
      <w:r>
        <w:rPr>
          <w:rFonts w:ascii="微软雅黑" w:eastAsia="宋体" w:hAnsi="微软雅黑"/>
          <w:color w:val="000000"/>
          <w:lang w:eastAsia="zh-CN"/>
        </w:rPr>
        <w:t>j</w:t>
      </w:r>
      <w:r>
        <w:rPr>
          <w:rFonts w:ascii="微软雅黑" w:eastAsia="宋体" w:hAnsi="微软雅黑"/>
          <w:color w:val="000000"/>
          <w:lang w:eastAsia="zh-CN"/>
        </w:rPr>
        <w:t>发生了输出相关。</w:t>
      </w:r>
    </w:p>
    <w:p w:rsidR="00D742BB" w:rsidRDefault="00000000">
      <w:pPr>
        <w:rPr>
          <w:lang w:eastAsia="zh-CN"/>
        </w:rPr>
      </w:pPr>
      <w:r>
        <w:rPr>
          <w:rFonts w:ascii="微软雅黑" w:eastAsia="宋体" w:hAnsi="微软雅黑"/>
          <w:color w:val="000000"/>
          <w:lang w:eastAsia="zh-CN"/>
        </w:rPr>
        <w:t>41</w:t>
      </w:r>
      <w:r>
        <w:rPr>
          <w:rFonts w:ascii="微软雅黑" w:eastAsia="宋体" w:hAnsi="微软雅黑"/>
          <w:color w:val="000000"/>
          <w:lang w:eastAsia="zh-CN"/>
        </w:rPr>
        <w:t>、</w:t>
      </w:r>
      <w:r>
        <w:rPr>
          <w:rFonts w:ascii="微软雅黑" w:eastAsia="宋体" w:hAnsi="微软雅黑" w:hint="eastAsia"/>
          <w:color w:val="000000"/>
          <w:lang w:eastAsia="zh-CN"/>
        </w:rPr>
        <w:t>答：在并行性概念中引入空间因素，以数量取胜。通过重复设置硬件资源，大幅度地提高计算机系统的性能。</w:t>
      </w:r>
    </w:p>
    <w:p w:rsidR="000925BB" w:rsidRDefault="00000000">
      <w:pPr>
        <w:rPr>
          <w:lang w:eastAsia="zh-CN"/>
        </w:rPr>
      </w:pPr>
      <w:r>
        <w:rPr>
          <w:rFonts w:ascii="微软雅黑" w:eastAsia="宋体" w:hAnsi="微软雅黑"/>
          <w:b/>
          <w:color w:val="000000"/>
          <w:sz w:val="32"/>
          <w:lang w:eastAsia="zh-CN"/>
        </w:rPr>
        <w:t>五、简答题</w:t>
      </w:r>
    </w:p>
    <w:p w:rsidR="003E547E" w:rsidRDefault="00000000">
      <w:pPr>
        <w:rPr>
          <w:lang w:eastAsia="zh-CN"/>
        </w:rPr>
      </w:pPr>
      <w:r>
        <w:rPr>
          <w:rFonts w:ascii="微软雅黑" w:eastAsia="宋体" w:hAnsi="微软雅黑"/>
          <w:color w:val="000000"/>
          <w:lang w:eastAsia="zh-CN"/>
        </w:rPr>
        <w:t>42</w:t>
      </w:r>
      <w:r>
        <w:rPr>
          <w:rFonts w:ascii="微软雅黑" w:eastAsia="宋体" w:hAnsi="微软雅黑"/>
          <w:color w:val="000000"/>
          <w:lang w:eastAsia="zh-CN"/>
        </w:rPr>
        <w:t>、</w:t>
      </w:r>
      <w:r>
        <w:rPr>
          <w:rFonts w:ascii="微软雅黑" w:eastAsia="宋体" w:hAnsi="微软雅黑" w:hint="eastAsia"/>
          <w:color w:val="000000"/>
          <w:lang w:eastAsia="zh-CN"/>
        </w:rPr>
        <w:t>答：总线互连的复杂性最低，成本也是最低。其缺点是每台处理机可用的带宽较窄。</w:t>
      </w:r>
    </w:p>
    <w:p w:rsidR="003E547E" w:rsidRDefault="00000000">
      <w:pPr>
        <w:rPr>
          <w:lang w:eastAsia="zh-CN"/>
        </w:rPr>
      </w:pPr>
      <w:r>
        <w:rPr>
          <w:rFonts w:ascii="微软雅黑" w:eastAsia="宋体" w:hAnsi="微软雅黑" w:hint="eastAsia"/>
          <w:color w:val="000000"/>
          <w:lang w:eastAsia="zh-CN"/>
        </w:rPr>
        <w:t>交叉开关是最昂贵的，因为其硬件复杂性以</w:t>
      </w:r>
      <w:r>
        <w:rPr>
          <w:rFonts w:ascii="微软雅黑" w:eastAsia="宋体" w:hAnsi="微软雅黑"/>
          <w:color w:val="000000"/>
          <w:lang w:eastAsia="zh-CN"/>
        </w:rPr>
        <w:t>n2</w:t>
      </w:r>
      <w:r>
        <w:rPr>
          <w:rFonts w:ascii="微软雅黑" w:eastAsia="宋体" w:hAnsi="微软雅黑"/>
          <w:color w:val="000000"/>
          <w:lang w:eastAsia="zh-CN"/>
        </w:rPr>
        <w:t>上升，所以其成本最高。但是交叉开关的带宽和寻径性能最好。当网络的规模较小时，它是一种理想的选择。</w:t>
      </w:r>
    </w:p>
    <w:p w:rsidR="003E547E" w:rsidRDefault="00000000">
      <w:pPr>
        <w:rPr>
          <w:lang w:eastAsia="zh-CN"/>
        </w:rPr>
      </w:pPr>
      <w:r>
        <w:rPr>
          <w:rFonts w:ascii="微软雅黑" w:eastAsia="宋体" w:hAnsi="微软雅黑" w:hint="eastAsia"/>
          <w:color w:val="000000"/>
          <w:lang w:eastAsia="zh-CN"/>
        </w:rPr>
        <w:t>多级互连网络的复杂度和带宽介于总线和交叉开关之间，是一种折中方案。其主要优点是采用模块化结构，可扩展性较好。不过，其时延随网络级数的增加而上升。另外，由于其硬件复杂度比总线高很多，</w:t>
      </w:r>
      <w:r>
        <w:rPr>
          <w:rFonts w:ascii="微软雅黑" w:eastAsia="宋体" w:hAnsi="微软雅黑" w:hint="eastAsia"/>
          <w:color w:val="000000"/>
          <w:lang w:eastAsia="zh-CN"/>
        </w:rPr>
        <w:t>其成本也不低。</w:t>
      </w:r>
    </w:p>
    <w:p w:rsidR="00871330" w:rsidRDefault="00000000">
      <w:pPr>
        <w:rPr>
          <w:lang w:eastAsia="zh-CN"/>
        </w:rPr>
      </w:pPr>
      <w:r>
        <w:rPr>
          <w:rFonts w:ascii="微软雅黑" w:eastAsia="宋体" w:hAnsi="微软雅黑"/>
          <w:color w:val="000000"/>
          <w:lang w:eastAsia="zh-CN"/>
        </w:rPr>
        <w:t>43</w:t>
      </w:r>
      <w:r>
        <w:rPr>
          <w:rFonts w:ascii="微软雅黑" w:eastAsia="宋体" w:hAnsi="微软雅黑"/>
          <w:color w:val="000000"/>
          <w:lang w:eastAsia="zh-CN"/>
        </w:rPr>
        <w:t>、</w:t>
      </w:r>
      <w:r>
        <w:rPr>
          <w:rFonts w:ascii="微软雅黑" w:eastAsia="宋体" w:hAnsi="微软雅黑" w:hint="eastAsia"/>
          <w:color w:val="000000"/>
          <w:lang w:eastAsia="zh-CN"/>
        </w:rPr>
        <w:t>答：</w:t>
      </w:r>
      <w:r>
        <w:rPr>
          <w:rFonts w:ascii="微软雅黑" w:eastAsia="宋体" w:hAnsi="微软雅黑"/>
          <w:color w:val="000000"/>
          <w:lang w:eastAsia="zh-CN"/>
        </w:rPr>
        <w:t>CPU</w:t>
      </w:r>
      <w:r>
        <w:rPr>
          <w:rFonts w:ascii="微软雅黑" w:eastAsia="宋体" w:hAnsi="微软雅黑"/>
          <w:color w:val="000000"/>
          <w:lang w:eastAsia="zh-CN"/>
        </w:rPr>
        <w:t>性能公式：</w:t>
      </w:r>
      <w:r>
        <w:rPr>
          <w:rFonts w:ascii="微软雅黑" w:eastAsia="宋体" w:hAnsi="微软雅黑"/>
          <w:color w:val="000000"/>
          <w:lang w:eastAsia="zh-CN"/>
        </w:rPr>
        <w:t>CPU</w:t>
      </w:r>
      <w:r>
        <w:rPr>
          <w:rFonts w:ascii="微软雅黑" w:eastAsia="宋体" w:hAnsi="微软雅黑"/>
          <w:color w:val="000000"/>
          <w:lang w:eastAsia="zh-CN"/>
        </w:rPr>
        <w:t>时间＝</w:t>
      </w:r>
      <w:r>
        <w:rPr>
          <w:rFonts w:ascii="微软雅黑" w:eastAsia="宋体" w:hAnsi="微软雅黑"/>
          <w:color w:val="000000"/>
          <w:lang w:eastAsia="zh-CN"/>
        </w:rPr>
        <w:t>IC×CPI×T</w:t>
      </w:r>
      <w:r>
        <w:rPr>
          <w:rFonts w:ascii="微软雅黑" w:eastAsia="宋体" w:hAnsi="微软雅黑"/>
          <w:color w:val="000000"/>
          <w:lang w:eastAsia="zh-CN"/>
        </w:rPr>
        <w:t>其中，</w:t>
      </w:r>
      <w:r>
        <w:rPr>
          <w:rFonts w:ascii="微软雅黑" w:eastAsia="宋体" w:hAnsi="微软雅黑"/>
          <w:color w:val="000000"/>
          <w:lang w:eastAsia="zh-CN"/>
        </w:rPr>
        <w:t>IC</w:t>
      </w:r>
      <w:r>
        <w:rPr>
          <w:rFonts w:ascii="微软雅黑" w:eastAsia="宋体" w:hAnsi="微软雅黑"/>
          <w:color w:val="000000"/>
          <w:lang w:eastAsia="zh-CN"/>
        </w:rPr>
        <w:t>为目标程序被执行的指令条数，</w:t>
      </w:r>
      <w:r>
        <w:rPr>
          <w:rFonts w:ascii="微软雅黑" w:eastAsia="宋体" w:hAnsi="微软雅黑"/>
          <w:color w:val="000000"/>
          <w:lang w:eastAsia="zh-CN"/>
        </w:rPr>
        <w:t>CPI</w:t>
      </w:r>
      <w:r>
        <w:rPr>
          <w:rFonts w:ascii="微软雅黑" w:eastAsia="宋体" w:hAnsi="微软雅黑"/>
          <w:color w:val="000000"/>
          <w:lang w:eastAsia="zh-CN"/>
        </w:rPr>
        <w:t>为指令平均执行周期数，</w:t>
      </w:r>
      <w:r>
        <w:rPr>
          <w:rFonts w:ascii="微软雅黑" w:eastAsia="宋体" w:hAnsi="微软雅黑"/>
          <w:color w:val="000000"/>
          <w:lang w:eastAsia="zh-CN"/>
        </w:rPr>
        <w:t>T</w:t>
      </w:r>
      <w:r>
        <w:rPr>
          <w:rFonts w:ascii="微软雅黑" w:eastAsia="宋体" w:hAnsi="微软雅黑"/>
          <w:color w:val="000000"/>
          <w:lang w:eastAsia="zh-CN"/>
        </w:rPr>
        <w:t>是时钟周期的时间。相同功能的</w:t>
      </w:r>
      <w:r>
        <w:rPr>
          <w:rFonts w:ascii="微软雅黑" w:eastAsia="宋体" w:hAnsi="微软雅黑"/>
          <w:color w:val="000000"/>
          <w:lang w:eastAsia="zh-CN"/>
        </w:rPr>
        <w:t>CISC</w:t>
      </w:r>
      <w:r>
        <w:rPr>
          <w:rFonts w:ascii="微软雅黑" w:eastAsia="宋体" w:hAnsi="微软雅黑"/>
          <w:color w:val="000000"/>
          <w:lang w:eastAsia="zh-CN"/>
        </w:rPr>
        <w:t>目标程序的指令条数</w:t>
      </w:r>
      <w:r>
        <w:rPr>
          <w:rFonts w:ascii="微软雅黑" w:eastAsia="宋体" w:hAnsi="微软雅黑"/>
          <w:color w:val="000000"/>
          <w:lang w:eastAsia="zh-CN"/>
        </w:rPr>
        <w:t xml:space="preserve">ICCISC </w:t>
      </w:r>
      <w:r>
        <w:rPr>
          <w:rFonts w:ascii="微软雅黑" w:eastAsia="宋体" w:hAnsi="微软雅黑"/>
          <w:color w:val="000000"/>
          <w:lang w:eastAsia="zh-CN"/>
        </w:rPr>
        <w:t>少于</w:t>
      </w:r>
      <w:r>
        <w:rPr>
          <w:rFonts w:ascii="微软雅黑" w:eastAsia="宋体" w:hAnsi="微软雅黑"/>
          <w:color w:val="000000"/>
          <w:lang w:eastAsia="zh-CN"/>
        </w:rPr>
        <w:t>RISC</w:t>
      </w:r>
      <w:r>
        <w:rPr>
          <w:rFonts w:ascii="微软雅黑" w:eastAsia="宋体" w:hAnsi="微软雅黑"/>
          <w:color w:val="000000"/>
          <w:lang w:eastAsia="zh-CN"/>
        </w:rPr>
        <w:t>的</w:t>
      </w:r>
      <w:r>
        <w:rPr>
          <w:rFonts w:ascii="微软雅黑" w:eastAsia="宋体" w:hAnsi="微软雅黑"/>
          <w:color w:val="000000"/>
          <w:lang w:eastAsia="zh-CN"/>
        </w:rPr>
        <w:t>ICRISC</w:t>
      </w:r>
      <w:r>
        <w:rPr>
          <w:rFonts w:ascii="微软雅黑" w:eastAsia="宋体" w:hAnsi="微软雅黑"/>
          <w:color w:val="000000"/>
          <w:lang w:eastAsia="zh-CN"/>
        </w:rPr>
        <w:t>，但是</w:t>
      </w:r>
      <w:r>
        <w:rPr>
          <w:rFonts w:ascii="微软雅黑" w:eastAsia="宋体" w:hAnsi="微软雅黑"/>
          <w:color w:val="000000"/>
          <w:lang w:eastAsia="zh-CN"/>
        </w:rPr>
        <w:t>CISC</w:t>
      </w:r>
      <w:r>
        <w:rPr>
          <w:rFonts w:ascii="微软雅黑" w:eastAsia="宋体" w:hAnsi="微软雅黑"/>
          <w:color w:val="000000"/>
          <w:lang w:eastAsia="zh-CN"/>
        </w:rPr>
        <w:t>的</w:t>
      </w:r>
      <w:r>
        <w:rPr>
          <w:rFonts w:ascii="微软雅黑" w:eastAsia="宋体" w:hAnsi="微软雅黑"/>
          <w:color w:val="000000"/>
          <w:lang w:eastAsia="zh-CN"/>
        </w:rPr>
        <w:t>CPICISC</w:t>
      </w:r>
      <w:r>
        <w:rPr>
          <w:rFonts w:ascii="微软雅黑" w:eastAsia="宋体" w:hAnsi="微软雅黑"/>
          <w:color w:val="000000"/>
          <w:lang w:eastAsia="zh-CN"/>
        </w:rPr>
        <w:t>和</w:t>
      </w:r>
      <w:r>
        <w:rPr>
          <w:rFonts w:ascii="微软雅黑" w:eastAsia="宋体" w:hAnsi="微软雅黑"/>
          <w:color w:val="000000"/>
          <w:lang w:eastAsia="zh-CN"/>
        </w:rPr>
        <w:t>TCISC</w:t>
      </w:r>
      <w:r>
        <w:rPr>
          <w:rFonts w:ascii="微软雅黑" w:eastAsia="宋体" w:hAnsi="微软雅黑"/>
          <w:color w:val="000000"/>
          <w:lang w:eastAsia="zh-CN"/>
        </w:rPr>
        <w:t>都大于</w:t>
      </w:r>
      <w:r>
        <w:rPr>
          <w:rFonts w:ascii="微软雅黑" w:eastAsia="宋体" w:hAnsi="微软雅黑"/>
          <w:color w:val="000000"/>
          <w:lang w:eastAsia="zh-CN"/>
        </w:rPr>
        <w:t>RISC</w:t>
      </w:r>
      <w:r>
        <w:rPr>
          <w:rFonts w:ascii="微软雅黑" w:eastAsia="宋体" w:hAnsi="微软雅黑"/>
          <w:color w:val="000000"/>
          <w:lang w:eastAsia="zh-CN"/>
        </w:rPr>
        <w:t>的</w:t>
      </w:r>
      <w:r>
        <w:rPr>
          <w:rFonts w:ascii="微软雅黑" w:eastAsia="宋体" w:hAnsi="微软雅黑"/>
          <w:color w:val="000000"/>
          <w:lang w:eastAsia="zh-CN"/>
        </w:rPr>
        <w:t>CPIRISC</w:t>
      </w:r>
      <w:r>
        <w:rPr>
          <w:rFonts w:ascii="微软雅黑" w:eastAsia="宋体" w:hAnsi="微软雅黑"/>
          <w:color w:val="000000"/>
          <w:lang w:eastAsia="zh-CN"/>
        </w:rPr>
        <w:t>和</w:t>
      </w:r>
      <w:r>
        <w:rPr>
          <w:rFonts w:ascii="微软雅黑" w:eastAsia="宋体" w:hAnsi="微软雅黑"/>
          <w:color w:val="000000"/>
          <w:lang w:eastAsia="zh-CN"/>
        </w:rPr>
        <w:t>TRISC</w:t>
      </w:r>
      <w:r>
        <w:rPr>
          <w:rFonts w:ascii="微软雅黑" w:eastAsia="宋体" w:hAnsi="微软雅黑"/>
          <w:color w:val="000000"/>
          <w:lang w:eastAsia="zh-CN"/>
        </w:rPr>
        <w:t>，因此，</w:t>
      </w:r>
      <w:r>
        <w:rPr>
          <w:rFonts w:ascii="微软雅黑" w:eastAsia="宋体" w:hAnsi="微软雅黑"/>
          <w:color w:val="000000"/>
          <w:lang w:eastAsia="zh-CN"/>
        </w:rPr>
        <w:t>CISC</w:t>
      </w:r>
      <w:r>
        <w:rPr>
          <w:rFonts w:ascii="微软雅黑" w:eastAsia="宋体" w:hAnsi="微软雅黑"/>
          <w:color w:val="000000"/>
          <w:lang w:eastAsia="zh-CN"/>
        </w:rPr>
        <w:t>目标程序的执行时间比</w:t>
      </w:r>
      <w:r>
        <w:rPr>
          <w:rFonts w:ascii="微软雅黑" w:eastAsia="宋体" w:hAnsi="微软雅黑"/>
          <w:color w:val="000000"/>
          <w:lang w:eastAsia="zh-CN"/>
        </w:rPr>
        <w:t>RISC</w:t>
      </w:r>
      <w:r>
        <w:rPr>
          <w:rFonts w:ascii="微软雅黑" w:eastAsia="宋体" w:hAnsi="微软雅黑"/>
          <w:color w:val="000000"/>
          <w:lang w:eastAsia="zh-CN"/>
        </w:rPr>
        <w:t>的更长。</w:t>
      </w:r>
    </w:p>
    <w:p w:rsidR="000E6F4A" w:rsidRDefault="00000000">
      <w:pPr>
        <w:rPr>
          <w:lang w:eastAsia="zh-CN"/>
        </w:rPr>
      </w:pPr>
      <w:r>
        <w:rPr>
          <w:rFonts w:ascii="微软雅黑" w:eastAsia="宋体" w:hAnsi="微软雅黑"/>
          <w:color w:val="000000"/>
          <w:lang w:eastAsia="zh-CN"/>
        </w:rPr>
        <w:t>44</w:t>
      </w:r>
      <w:r>
        <w:rPr>
          <w:rFonts w:ascii="微软雅黑" w:eastAsia="宋体" w:hAnsi="微软雅黑"/>
          <w:color w:val="000000"/>
          <w:lang w:eastAsia="zh-CN"/>
        </w:rPr>
        <w:t>、</w:t>
      </w:r>
      <w:r>
        <w:rPr>
          <w:rFonts w:ascii="微软雅黑" w:eastAsia="宋体" w:hAnsi="微软雅黑" w:hint="eastAsia"/>
          <w:color w:val="000000"/>
          <w:lang w:eastAsia="zh-CN"/>
        </w:rPr>
        <w:t>答：让读失效优先于写、写缓冲合并、请求字处理技术、非阻塞</w:t>
      </w:r>
      <w:r>
        <w:rPr>
          <w:rFonts w:ascii="微软雅黑" w:eastAsia="宋体" w:hAnsi="微软雅黑"/>
          <w:color w:val="000000"/>
          <w:lang w:eastAsia="zh-CN"/>
        </w:rPr>
        <w:t>Cache</w:t>
      </w:r>
      <w:r>
        <w:rPr>
          <w:rFonts w:ascii="微软雅黑" w:eastAsia="宋体" w:hAnsi="微软雅黑"/>
          <w:color w:val="000000"/>
          <w:lang w:eastAsia="zh-CN"/>
        </w:rPr>
        <w:t>或非锁定</w:t>
      </w:r>
      <w:r>
        <w:rPr>
          <w:rFonts w:ascii="微软雅黑" w:eastAsia="宋体" w:hAnsi="微软雅黑"/>
          <w:color w:val="000000"/>
          <w:lang w:eastAsia="zh-CN"/>
        </w:rPr>
        <w:t>Cache</w:t>
      </w:r>
      <w:r>
        <w:rPr>
          <w:rFonts w:ascii="微软雅黑" w:eastAsia="宋体" w:hAnsi="微软雅黑"/>
          <w:color w:val="000000"/>
          <w:lang w:eastAsia="zh-CN"/>
        </w:rPr>
        <w:t>技术、采用二级</w:t>
      </w:r>
      <w:r>
        <w:rPr>
          <w:rFonts w:ascii="微软雅黑" w:eastAsia="宋体" w:hAnsi="微软雅黑"/>
          <w:color w:val="000000"/>
          <w:lang w:eastAsia="zh-CN"/>
        </w:rPr>
        <w:t>Cache</w:t>
      </w:r>
      <w:r>
        <w:rPr>
          <w:rFonts w:ascii="微软雅黑" w:eastAsia="宋体" w:hAnsi="微软雅黑"/>
          <w:color w:val="000000"/>
          <w:lang w:eastAsia="zh-CN"/>
        </w:rPr>
        <w:t>。</w:t>
      </w:r>
    </w:p>
    <w:p w:rsidR="00DC35D3" w:rsidRDefault="00000000">
      <w:pPr>
        <w:rPr>
          <w:lang w:eastAsia="zh-CN"/>
        </w:rPr>
      </w:pPr>
      <w:r>
        <w:rPr>
          <w:rFonts w:ascii="微软雅黑" w:eastAsia="宋体" w:hAnsi="微软雅黑"/>
          <w:color w:val="000000"/>
          <w:lang w:eastAsia="zh-CN"/>
        </w:rPr>
        <w:lastRenderedPageBreak/>
        <w:t>45</w:t>
      </w:r>
      <w:r>
        <w:rPr>
          <w:rFonts w:ascii="微软雅黑" w:eastAsia="宋体" w:hAnsi="微软雅黑"/>
          <w:color w:val="000000"/>
          <w:lang w:eastAsia="zh-CN"/>
        </w:rPr>
        <w:t>、</w:t>
      </w:r>
      <w:r>
        <w:rPr>
          <w:rFonts w:ascii="微软雅黑" w:eastAsia="宋体" w:hAnsi="微软雅黑" w:hint="eastAsia"/>
          <w:color w:val="000000"/>
          <w:lang w:eastAsia="zh-CN"/>
        </w:rPr>
        <w:t>答：（</w:t>
      </w:r>
      <w:r>
        <w:rPr>
          <w:rFonts w:ascii="微软雅黑" w:eastAsia="宋体" w:hAnsi="微软雅黑"/>
          <w:color w:val="000000"/>
          <w:lang w:eastAsia="zh-CN"/>
        </w:rPr>
        <w:t>1</w:t>
      </w:r>
      <w:r>
        <w:rPr>
          <w:rFonts w:ascii="微软雅黑" w:eastAsia="宋体" w:hAnsi="微软雅黑"/>
          <w:color w:val="000000"/>
          <w:lang w:eastAsia="zh-CN"/>
        </w:rPr>
        <w:t>）数组合并。通过提高空间局部性来减少失效次数。有些程序同时用相同的索引来访问若干个数组的同一维，这些访问可能会相互干扰，导致冲突失效，可以将这些相互独立的数组合并成一个复合数组，使得一个</w:t>
      </w:r>
      <w:r>
        <w:rPr>
          <w:rFonts w:ascii="微软雅黑" w:eastAsia="宋体" w:hAnsi="微软雅黑"/>
          <w:color w:val="000000"/>
          <w:lang w:eastAsia="zh-CN"/>
        </w:rPr>
        <w:t>Cache</w:t>
      </w:r>
      <w:r>
        <w:rPr>
          <w:rFonts w:ascii="微软雅黑" w:eastAsia="宋体" w:hAnsi="微软雅黑"/>
          <w:color w:val="000000"/>
          <w:lang w:eastAsia="zh-CN"/>
        </w:rPr>
        <w:t>块中能包含全部所需元素。</w:t>
      </w:r>
    </w:p>
    <w:p w:rsidR="00DC35D3"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2</w:t>
      </w:r>
      <w:r>
        <w:rPr>
          <w:rFonts w:ascii="微软雅黑" w:eastAsia="宋体" w:hAnsi="微软雅黑"/>
          <w:color w:val="000000"/>
          <w:lang w:eastAsia="zh-CN"/>
        </w:rPr>
        <w:t>）内外循环交换。循环嵌套时，程序没有按数据在存储器中的顺序访问。只要简单地交换内外循环，就能使程序按数据在存储器中的存储顺序进行访问。</w:t>
      </w:r>
    </w:p>
    <w:p w:rsidR="00DC35D3"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3</w:t>
      </w:r>
      <w:r>
        <w:rPr>
          <w:rFonts w:ascii="微软雅黑" w:eastAsia="宋体" w:hAnsi="微软雅黑"/>
          <w:color w:val="000000"/>
          <w:lang w:eastAsia="zh-CN"/>
        </w:rPr>
        <w:t>）循环融合。有些程序含有几部分独立的程序段，它们用相同的循环访问同样的数组，对相同的数据作不同的运算。通过将它们融合成一个单一循环，能使</w:t>
      </w:r>
      <w:r>
        <w:rPr>
          <w:rFonts w:ascii="微软雅黑" w:eastAsia="宋体" w:hAnsi="微软雅黑" w:hint="eastAsia"/>
          <w:color w:val="000000"/>
          <w:lang w:eastAsia="zh-CN"/>
        </w:rPr>
        <w:t>读入</w:t>
      </w:r>
      <w:r>
        <w:rPr>
          <w:rFonts w:ascii="微软雅黑" w:eastAsia="宋体" w:hAnsi="微软雅黑"/>
          <w:color w:val="000000"/>
          <w:lang w:eastAsia="zh-CN"/>
        </w:rPr>
        <w:t>Ca</w:t>
      </w:r>
      <w:r>
        <w:rPr>
          <w:rFonts w:ascii="微软雅黑" w:eastAsia="宋体" w:hAnsi="微软雅黑"/>
          <w:color w:val="000000"/>
          <w:lang w:eastAsia="zh-CN"/>
        </w:rPr>
        <w:t>che</w:t>
      </w:r>
      <w:r>
        <w:rPr>
          <w:rFonts w:ascii="微软雅黑" w:eastAsia="宋体" w:hAnsi="微软雅黑"/>
          <w:color w:val="000000"/>
          <w:lang w:eastAsia="zh-CN"/>
        </w:rPr>
        <w:t>的数据被替换出去之前得到反复的使用。</w:t>
      </w:r>
    </w:p>
    <w:p w:rsidR="00DC35D3"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4</w:t>
      </w:r>
      <w:r>
        <w:rPr>
          <w:rFonts w:ascii="微软雅黑" w:eastAsia="宋体" w:hAnsi="微软雅黑"/>
          <w:color w:val="000000"/>
          <w:lang w:eastAsia="zh-CN"/>
        </w:rPr>
        <w:t>）分块。通过改进时间局部性来减少失效。分块不是对数组的整行或整列进行访问，而是对子矩阵或块进行操作。</w:t>
      </w:r>
    </w:p>
    <w:p w:rsidR="0079772B" w:rsidRDefault="00000000">
      <w:r>
        <w:rPr>
          <w:rFonts w:ascii="微软雅黑" w:eastAsia="宋体" w:hAnsi="微软雅黑"/>
          <w:color w:val="000000"/>
        </w:rPr>
        <w:t>46</w:t>
      </w:r>
      <w:r>
        <w:rPr>
          <w:rFonts w:ascii="微软雅黑" w:eastAsia="宋体" w:hAnsi="微软雅黑"/>
          <w:color w:val="000000"/>
        </w:rPr>
        <w:t>、</w:t>
      </w:r>
      <w:r>
        <w:rPr>
          <w:rFonts w:ascii="微软雅黑" w:eastAsia="宋体" w:hAnsi="微软雅黑" w:hint="eastAsia"/>
          <w:color w:val="000000"/>
        </w:rPr>
        <w:t>答：常用的降低</w:t>
      </w:r>
      <w:r>
        <w:rPr>
          <w:rFonts w:ascii="微软雅黑" w:eastAsia="宋体" w:hAnsi="微软雅黑"/>
          <w:color w:val="000000"/>
        </w:rPr>
        <w:t>Cache</w:t>
      </w:r>
      <w:r>
        <w:rPr>
          <w:rFonts w:ascii="微软雅黑" w:eastAsia="宋体" w:hAnsi="微软雅黑"/>
          <w:color w:val="000000"/>
        </w:rPr>
        <w:t>失效率的方法有下面几种：</w:t>
      </w:r>
    </w:p>
    <w:p w:rsidR="0079772B"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1</w:t>
      </w:r>
      <w:r>
        <w:rPr>
          <w:rFonts w:ascii="微软雅黑" w:eastAsia="宋体" w:hAnsi="微软雅黑"/>
          <w:color w:val="000000"/>
          <w:lang w:eastAsia="zh-CN"/>
        </w:rPr>
        <w:t>）增加</w:t>
      </w:r>
      <w:r>
        <w:rPr>
          <w:rFonts w:ascii="微软雅黑" w:eastAsia="宋体" w:hAnsi="微软雅黑"/>
          <w:color w:val="000000"/>
          <w:lang w:eastAsia="zh-CN"/>
        </w:rPr>
        <w:t>Cache</w:t>
      </w:r>
      <w:r>
        <w:rPr>
          <w:rFonts w:ascii="微软雅黑" w:eastAsia="宋体" w:hAnsi="微软雅黑"/>
          <w:color w:val="000000"/>
          <w:lang w:eastAsia="zh-CN"/>
        </w:rPr>
        <w:t>块大小。增加块大小利用了程序的空间局部性。</w:t>
      </w:r>
    </w:p>
    <w:p w:rsidR="0079772B" w:rsidRDefault="00000000">
      <w:r>
        <w:rPr>
          <w:rFonts w:ascii="微软雅黑" w:eastAsia="宋体" w:hAnsi="微软雅黑" w:hint="eastAsia"/>
          <w:color w:val="000000"/>
        </w:rPr>
        <w:t>（</w:t>
      </w:r>
      <w:r>
        <w:rPr>
          <w:rFonts w:ascii="微软雅黑" w:eastAsia="宋体" w:hAnsi="微软雅黑"/>
          <w:color w:val="000000"/>
        </w:rPr>
        <w:t>2</w:t>
      </w:r>
      <w:r>
        <w:rPr>
          <w:rFonts w:ascii="微软雅黑" w:eastAsia="宋体" w:hAnsi="微软雅黑"/>
          <w:color w:val="000000"/>
        </w:rPr>
        <w:t>）增加</w:t>
      </w:r>
      <w:r>
        <w:rPr>
          <w:rFonts w:ascii="微软雅黑" w:eastAsia="宋体" w:hAnsi="微软雅黑"/>
          <w:color w:val="000000"/>
        </w:rPr>
        <w:t>Cache</w:t>
      </w:r>
      <w:r>
        <w:rPr>
          <w:rFonts w:ascii="微软雅黑" w:eastAsia="宋体" w:hAnsi="微软雅黑"/>
          <w:color w:val="000000"/>
        </w:rPr>
        <w:t>的容量。</w:t>
      </w:r>
    </w:p>
    <w:p w:rsidR="0079772B"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3</w:t>
      </w:r>
      <w:r>
        <w:rPr>
          <w:rFonts w:ascii="微软雅黑" w:eastAsia="宋体" w:hAnsi="微软雅黑"/>
          <w:color w:val="000000"/>
          <w:lang w:eastAsia="zh-CN"/>
        </w:rPr>
        <w:t>）提高相联度，降低冲突失效。</w:t>
      </w:r>
    </w:p>
    <w:p w:rsidR="0079772B"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4</w:t>
      </w:r>
      <w:r>
        <w:rPr>
          <w:rFonts w:ascii="微软雅黑" w:eastAsia="宋体" w:hAnsi="微软雅黑"/>
          <w:color w:val="000000"/>
          <w:lang w:eastAsia="zh-CN"/>
        </w:rPr>
        <w:t>）伪相联</w:t>
      </w:r>
      <w:r>
        <w:rPr>
          <w:rFonts w:ascii="微软雅黑" w:eastAsia="宋体" w:hAnsi="微软雅黑"/>
          <w:color w:val="000000"/>
          <w:lang w:eastAsia="zh-CN"/>
        </w:rPr>
        <w:t>Cache</w:t>
      </w:r>
      <w:r>
        <w:rPr>
          <w:rFonts w:ascii="微软雅黑" w:eastAsia="宋体" w:hAnsi="微软雅黑"/>
          <w:color w:val="000000"/>
          <w:lang w:eastAsia="zh-CN"/>
        </w:rPr>
        <w:t>，降低冲突失效。当对伪相联</w:t>
      </w:r>
      <w:r>
        <w:rPr>
          <w:rFonts w:ascii="微软雅黑" w:eastAsia="宋体" w:hAnsi="微软雅黑"/>
          <w:color w:val="000000"/>
          <w:lang w:eastAsia="zh-CN"/>
        </w:rPr>
        <w:t>Cache</w:t>
      </w:r>
      <w:r>
        <w:rPr>
          <w:rFonts w:ascii="微软雅黑" w:eastAsia="宋体" w:hAnsi="微软雅黑"/>
          <w:color w:val="000000"/>
          <w:lang w:eastAsia="zh-CN"/>
        </w:rPr>
        <w:t>进行访问时，首先是按与直接映象相同的方式进行访问。如果命中，则从相应的块中取出所访问的数据，送给</w:t>
      </w:r>
      <w:r>
        <w:rPr>
          <w:rFonts w:ascii="微软雅黑" w:eastAsia="宋体" w:hAnsi="微软雅黑"/>
          <w:color w:val="000000"/>
          <w:lang w:eastAsia="zh-CN"/>
        </w:rPr>
        <w:t>CPU</w:t>
      </w:r>
      <w:r>
        <w:rPr>
          <w:rFonts w:ascii="微软雅黑" w:eastAsia="宋体" w:hAnsi="微软雅黑"/>
          <w:color w:val="000000"/>
          <w:lang w:eastAsia="zh-CN"/>
        </w:rPr>
        <w:t>，访问结束。如果不命中，就将索引字段的最高位取反，然后按照新索引去寻找</w:t>
      </w:r>
      <w:r>
        <w:rPr>
          <w:rFonts w:ascii="微软雅黑" w:eastAsia="宋体" w:hAnsi="微软雅黑"/>
          <w:color w:val="000000"/>
          <w:lang w:eastAsia="zh-CN"/>
        </w:rPr>
        <w:t>“</w:t>
      </w:r>
      <w:r>
        <w:rPr>
          <w:rFonts w:ascii="微软雅黑" w:eastAsia="宋体" w:hAnsi="微软雅黑"/>
          <w:color w:val="000000"/>
          <w:lang w:eastAsia="zh-CN"/>
        </w:rPr>
        <w:t>伪相联组</w:t>
      </w:r>
      <w:r>
        <w:rPr>
          <w:rFonts w:ascii="微软雅黑" w:eastAsia="宋体" w:hAnsi="微软雅黑"/>
          <w:color w:val="000000"/>
          <w:lang w:eastAsia="zh-CN"/>
        </w:rPr>
        <w:t>”</w:t>
      </w:r>
      <w:r>
        <w:rPr>
          <w:rFonts w:ascii="微软雅黑" w:eastAsia="宋体" w:hAnsi="微软雅黑"/>
          <w:color w:val="000000"/>
          <w:lang w:eastAsia="zh-CN"/>
        </w:rPr>
        <w:t>中的对应块。如果这一块的标识匹配，则称发生了</w:t>
      </w:r>
      <w:r>
        <w:rPr>
          <w:rFonts w:ascii="微软雅黑" w:eastAsia="宋体" w:hAnsi="微软雅黑"/>
          <w:color w:val="000000"/>
          <w:lang w:eastAsia="zh-CN"/>
        </w:rPr>
        <w:t>“</w:t>
      </w:r>
      <w:r>
        <w:rPr>
          <w:rFonts w:ascii="微软雅黑" w:eastAsia="宋体" w:hAnsi="微软雅黑"/>
          <w:color w:val="000000"/>
          <w:lang w:eastAsia="zh-CN"/>
        </w:rPr>
        <w:t>伪命中</w:t>
      </w:r>
      <w:r>
        <w:rPr>
          <w:rFonts w:ascii="微软雅黑" w:eastAsia="宋体" w:hAnsi="微软雅黑"/>
          <w:color w:val="000000"/>
          <w:lang w:eastAsia="zh-CN"/>
        </w:rPr>
        <w:t>”</w:t>
      </w:r>
      <w:r>
        <w:rPr>
          <w:rFonts w:ascii="微软雅黑" w:eastAsia="宋体" w:hAnsi="微软雅黑"/>
          <w:color w:val="000000"/>
          <w:lang w:eastAsia="zh-CN"/>
        </w:rPr>
        <w:t>。否则，就访问下一级存储器。</w:t>
      </w:r>
    </w:p>
    <w:p w:rsidR="0079772B"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5</w:t>
      </w:r>
      <w:r>
        <w:rPr>
          <w:rFonts w:ascii="微软雅黑" w:eastAsia="宋体" w:hAnsi="微软雅黑"/>
          <w:color w:val="000000"/>
          <w:lang w:eastAsia="zh-CN"/>
        </w:rPr>
        <w:t>）</w:t>
      </w:r>
      <w:r>
        <w:rPr>
          <w:rFonts w:ascii="微软雅黑" w:eastAsia="宋体" w:hAnsi="微软雅黑" w:hint="eastAsia"/>
          <w:color w:val="000000"/>
          <w:lang w:eastAsia="zh-CN"/>
        </w:rPr>
        <w:t>硬件预取技术。在处理器提出访问请求前预取指令和数据。</w:t>
      </w:r>
    </w:p>
    <w:p w:rsidR="0079772B"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6</w:t>
      </w:r>
      <w:r>
        <w:rPr>
          <w:rFonts w:ascii="微软雅黑" w:eastAsia="宋体" w:hAnsi="微软雅黑"/>
          <w:color w:val="000000"/>
          <w:lang w:eastAsia="zh-CN"/>
        </w:rPr>
        <w:t>）由编译器控制的预取，硬件预取的替代方法，在编译时加入预取的指令，在数据被用到之前发出预取请求。</w:t>
      </w:r>
    </w:p>
    <w:p w:rsidR="0079772B"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7</w:t>
      </w:r>
      <w:r>
        <w:rPr>
          <w:rFonts w:ascii="微软雅黑" w:eastAsia="宋体" w:hAnsi="微软雅黑"/>
          <w:color w:val="000000"/>
          <w:lang w:eastAsia="zh-CN"/>
        </w:rPr>
        <w:t>）编译器优化，通过对软</w:t>
      </w:r>
      <w:r>
        <w:rPr>
          <w:rFonts w:ascii="微软雅黑" w:eastAsia="宋体" w:hAnsi="微软雅黑"/>
          <w:color w:val="000000"/>
          <w:lang w:eastAsia="zh-CN"/>
        </w:rPr>
        <w:t>件的优化来降低失效率。</w:t>
      </w:r>
    </w:p>
    <w:p w:rsidR="0079772B" w:rsidRDefault="00000000">
      <w:pPr>
        <w:rPr>
          <w:lang w:eastAsia="zh-CN"/>
        </w:rPr>
      </w:pPr>
      <w:r>
        <w:rPr>
          <w:rFonts w:ascii="微软雅黑" w:eastAsia="宋体" w:hAnsi="微软雅黑" w:hint="eastAsia"/>
          <w:color w:val="000000"/>
          <w:lang w:eastAsia="zh-CN"/>
        </w:rPr>
        <w:t>（</w:t>
      </w:r>
      <w:r>
        <w:rPr>
          <w:rFonts w:ascii="微软雅黑" w:eastAsia="宋体" w:hAnsi="微软雅黑"/>
          <w:color w:val="000000"/>
          <w:lang w:eastAsia="zh-CN"/>
        </w:rPr>
        <w:t>8</w:t>
      </w:r>
      <w:r>
        <w:rPr>
          <w:rFonts w:ascii="微软雅黑" w:eastAsia="宋体" w:hAnsi="微软雅黑"/>
          <w:color w:val="000000"/>
          <w:lang w:eastAsia="zh-CN"/>
        </w:rPr>
        <w:t>）</w:t>
      </w:r>
      <w:r>
        <w:rPr>
          <w:rFonts w:ascii="微软雅黑" w:eastAsia="宋体" w:hAnsi="微软雅黑"/>
          <w:color w:val="000000"/>
          <w:lang w:eastAsia="zh-CN"/>
        </w:rPr>
        <w:t>“</w:t>
      </w:r>
      <w:r>
        <w:rPr>
          <w:rFonts w:ascii="微软雅黑" w:eastAsia="宋体" w:hAnsi="微软雅黑"/>
          <w:color w:val="000000"/>
          <w:lang w:eastAsia="zh-CN"/>
        </w:rPr>
        <w:t>牺牲</w:t>
      </w:r>
      <w:r>
        <w:rPr>
          <w:rFonts w:ascii="微软雅黑" w:eastAsia="宋体" w:hAnsi="微软雅黑"/>
          <w:color w:val="000000"/>
          <w:lang w:eastAsia="zh-CN"/>
        </w:rPr>
        <w:t>”Cache</w:t>
      </w:r>
      <w:r>
        <w:rPr>
          <w:rFonts w:ascii="微软雅黑" w:eastAsia="宋体" w:hAnsi="微软雅黑"/>
          <w:color w:val="000000"/>
          <w:lang w:eastAsia="zh-CN"/>
        </w:rPr>
        <w:t>。在</w:t>
      </w:r>
      <w:r>
        <w:rPr>
          <w:rFonts w:ascii="微软雅黑" w:eastAsia="宋体" w:hAnsi="微软雅黑"/>
          <w:color w:val="000000"/>
          <w:lang w:eastAsia="zh-CN"/>
        </w:rPr>
        <w:t>Cache</w:t>
      </w:r>
      <w:r>
        <w:rPr>
          <w:rFonts w:ascii="微软雅黑" w:eastAsia="宋体" w:hAnsi="微软雅黑"/>
          <w:color w:val="000000"/>
          <w:lang w:eastAsia="zh-CN"/>
        </w:rPr>
        <w:t>和其下一级存储器的数据通路之间增设一个全相联的小</w:t>
      </w:r>
      <w:r>
        <w:rPr>
          <w:rFonts w:ascii="微软雅黑" w:eastAsia="宋体" w:hAnsi="微软雅黑"/>
          <w:color w:val="000000"/>
          <w:lang w:eastAsia="zh-CN"/>
        </w:rPr>
        <w:t>Cache</w:t>
      </w:r>
      <w:r>
        <w:rPr>
          <w:rFonts w:ascii="微软雅黑" w:eastAsia="宋体" w:hAnsi="微软雅黑"/>
          <w:color w:val="000000"/>
          <w:lang w:eastAsia="zh-CN"/>
        </w:rPr>
        <w:t>，存放因冲突而被替换出去的那些块。每当发生不命中时，在访问下一级存储器之</w:t>
      </w:r>
      <w:r>
        <w:rPr>
          <w:rFonts w:ascii="微软雅黑" w:eastAsia="宋体" w:hAnsi="微软雅黑"/>
          <w:color w:val="000000"/>
          <w:lang w:eastAsia="zh-CN"/>
        </w:rPr>
        <w:lastRenderedPageBreak/>
        <w:t>前，先检查</w:t>
      </w:r>
      <w:r>
        <w:rPr>
          <w:rFonts w:ascii="微软雅黑" w:eastAsia="宋体" w:hAnsi="微软雅黑"/>
          <w:color w:val="000000"/>
          <w:lang w:eastAsia="zh-CN"/>
        </w:rPr>
        <w:t>“</w:t>
      </w:r>
      <w:r>
        <w:rPr>
          <w:rFonts w:ascii="微软雅黑" w:eastAsia="宋体" w:hAnsi="微软雅黑"/>
          <w:color w:val="000000"/>
          <w:lang w:eastAsia="zh-CN"/>
        </w:rPr>
        <w:t>牺牲</w:t>
      </w:r>
      <w:r>
        <w:rPr>
          <w:rFonts w:ascii="微软雅黑" w:eastAsia="宋体" w:hAnsi="微软雅黑"/>
          <w:color w:val="000000"/>
          <w:lang w:eastAsia="zh-CN"/>
        </w:rPr>
        <w:t>”Cache</w:t>
      </w:r>
      <w:r>
        <w:rPr>
          <w:rFonts w:ascii="微软雅黑" w:eastAsia="宋体" w:hAnsi="微软雅黑"/>
          <w:color w:val="000000"/>
          <w:lang w:eastAsia="zh-CN"/>
        </w:rPr>
        <w:t>中是否含有所需的块。如果有，就将该块与</w:t>
      </w:r>
      <w:r>
        <w:rPr>
          <w:rFonts w:ascii="微软雅黑" w:eastAsia="宋体" w:hAnsi="微软雅黑"/>
          <w:color w:val="000000"/>
          <w:lang w:eastAsia="zh-CN"/>
        </w:rPr>
        <w:t>Cache</w:t>
      </w:r>
      <w:r>
        <w:rPr>
          <w:rFonts w:ascii="微软雅黑" w:eastAsia="宋体" w:hAnsi="微软雅黑"/>
          <w:color w:val="000000"/>
          <w:lang w:eastAsia="zh-CN"/>
        </w:rPr>
        <w:t>中某个块做交换，把所需的块从</w:t>
      </w:r>
      <w:r>
        <w:rPr>
          <w:rFonts w:ascii="微软雅黑" w:eastAsia="宋体" w:hAnsi="微软雅黑"/>
          <w:color w:val="000000"/>
          <w:lang w:eastAsia="zh-CN"/>
        </w:rPr>
        <w:t>“</w:t>
      </w:r>
      <w:r>
        <w:rPr>
          <w:rFonts w:ascii="微软雅黑" w:eastAsia="宋体" w:hAnsi="微软雅黑"/>
          <w:color w:val="000000"/>
          <w:lang w:eastAsia="zh-CN"/>
        </w:rPr>
        <w:t>牺牲</w:t>
      </w:r>
      <w:r>
        <w:rPr>
          <w:rFonts w:ascii="微软雅黑" w:eastAsia="宋体" w:hAnsi="微软雅黑"/>
          <w:color w:val="000000"/>
          <w:lang w:eastAsia="zh-CN"/>
        </w:rPr>
        <w:t xml:space="preserve">”Cache </w:t>
      </w:r>
      <w:r>
        <w:rPr>
          <w:rFonts w:ascii="微软雅黑" w:eastAsia="宋体" w:hAnsi="微软雅黑"/>
          <w:color w:val="000000"/>
          <w:lang w:eastAsia="zh-CN"/>
        </w:rPr>
        <w:t>调入</w:t>
      </w:r>
      <w:r>
        <w:rPr>
          <w:rFonts w:ascii="微软雅黑" w:eastAsia="宋体" w:hAnsi="微软雅黑"/>
          <w:color w:val="000000"/>
          <w:lang w:eastAsia="zh-CN"/>
        </w:rPr>
        <w:t>Cache</w:t>
      </w:r>
      <w:r>
        <w:rPr>
          <w:rFonts w:ascii="微软雅黑" w:eastAsia="宋体" w:hAnsi="微软雅黑"/>
          <w:color w:val="000000"/>
          <w:lang w:eastAsia="zh-CN"/>
        </w:rPr>
        <w:t>。</w:t>
      </w:r>
    </w:p>
    <w:p w:rsidR="000925BB" w:rsidRDefault="00000000">
      <w:pPr>
        <w:rPr>
          <w:lang w:eastAsia="zh-CN"/>
        </w:rPr>
      </w:pPr>
      <w:r>
        <w:rPr>
          <w:rFonts w:ascii="微软雅黑" w:eastAsia="宋体" w:hAnsi="微软雅黑"/>
          <w:b/>
          <w:color w:val="000000"/>
          <w:sz w:val="32"/>
          <w:lang w:eastAsia="zh-CN"/>
        </w:rPr>
        <w:t>六综合题</w:t>
      </w:r>
    </w:p>
    <w:p w:rsidR="00540DDB" w:rsidRPr="00FE02F0" w:rsidRDefault="00000000" w:rsidP="00540DDB">
      <w:pPr>
        <w:autoSpaceDE w:val="0"/>
        <w:autoSpaceDN w:val="0"/>
        <w:adjustRightInd w:val="0"/>
        <w:rPr>
          <w:rFonts w:ascii="宋体"/>
          <w:szCs w:val="21"/>
          <w:lang w:eastAsia="zh-CN"/>
        </w:rPr>
      </w:pPr>
      <w:r>
        <w:rPr>
          <w:rFonts w:ascii="微软雅黑" w:eastAsia="宋体" w:hAnsi="微软雅黑" w:hint="eastAsia"/>
          <w:color w:val="000000"/>
          <w:szCs w:val="21"/>
          <w:lang w:eastAsia="zh-CN"/>
        </w:rPr>
        <w:t>47</w:t>
      </w:r>
      <w:r>
        <w:rPr>
          <w:rFonts w:ascii="微软雅黑" w:eastAsia="宋体" w:hAnsi="微软雅黑" w:hint="eastAsia"/>
          <w:color w:val="000000"/>
          <w:szCs w:val="21"/>
          <w:lang w:eastAsia="zh-CN"/>
        </w:rPr>
        <w:t>、</w:t>
      </w:r>
      <w:r w:rsidRPr="00FE02F0">
        <w:rPr>
          <w:rFonts w:ascii="微软雅黑" w:eastAsia="宋体" w:hAnsi="微软雅黑" w:hint="eastAsia"/>
          <w:color w:val="000000"/>
          <w:szCs w:val="21"/>
          <w:lang w:eastAsia="zh-CN"/>
        </w:rPr>
        <w:t>解：将循环展开两次，进行指令调度，即可以消除延迟，代码如下：</w:t>
      </w:r>
    </w:p>
    <w:p w:rsidR="00540DDB" w:rsidRPr="00FE02F0" w:rsidRDefault="00000000" w:rsidP="00540DDB">
      <w:pPr>
        <w:tabs>
          <w:tab w:val="left" w:pos="2268"/>
        </w:tabs>
        <w:autoSpaceDE w:val="0"/>
        <w:autoSpaceDN w:val="0"/>
        <w:adjustRightInd w:val="0"/>
        <w:rPr>
          <w:rFonts w:ascii="宋体"/>
          <w:szCs w:val="21"/>
        </w:rPr>
      </w:pPr>
      <w:r w:rsidRPr="00FE02F0">
        <w:rPr>
          <w:rFonts w:ascii="微软雅黑" w:eastAsia="宋体" w:hAnsi="微软雅黑"/>
          <w:color w:val="000000"/>
          <w:szCs w:val="21"/>
        </w:rPr>
        <w:t>LOOP</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 L</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D </w:t>
      </w:r>
      <w:r w:rsidRPr="00FE02F0">
        <w:rPr>
          <w:rFonts w:ascii="微软雅黑" w:eastAsia="宋体" w:hAnsi="微软雅黑" w:hint="eastAsia"/>
          <w:color w:val="000000"/>
          <w:szCs w:val="21"/>
        </w:rPr>
        <w:tab/>
      </w:r>
      <w:r w:rsidRPr="00FE02F0">
        <w:rPr>
          <w:rFonts w:ascii="微软雅黑" w:eastAsia="宋体" w:hAnsi="微软雅黑"/>
          <w:color w:val="000000"/>
          <w:szCs w:val="21"/>
        </w:rPr>
        <w:t>F0</w:t>
      </w:r>
      <w:r w:rsidRPr="00FE02F0">
        <w:rPr>
          <w:rFonts w:ascii="微软雅黑" w:eastAsia="宋体" w:hAnsi="微软雅黑" w:hint="eastAsia"/>
          <w:color w:val="000000"/>
          <w:szCs w:val="21"/>
        </w:rPr>
        <w:t>，</w:t>
      </w:r>
      <w:r w:rsidRPr="00FE02F0">
        <w:rPr>
          <w:rFonts w:ascii="微软雅黑" w:eastAsia="宋体" w:hAnsi="微软雅黑"/>
          <w:color w:val="000000"/>
          <w:szCs w:val="21"/>
        </w:rPr>
        <w:t>0</w:t>
      </w:r>
      <w:r w:rsidRPr="00FE02F0">
        <w:rPr>
          <w:rFonts w:ascii="微软雅黑" w:eastAsia="宋体" w:hAnsi="微软雅黑" w:hint="eastAsia"/>
          <w:color w:val="000000"/>
          <w:szCs w:val="21"/>
        </w:rPr>
        <w:t>（</w:t>
      </w:r>
      <w:r w:rsidRPr="00FE02F0">
        <w:rPr>
          <w:rFonts w:ascii="微软雅黑" w:eastAsia="宋体" w:hAnsi="微软雅黑"/>
          <w:color w:val="000000"/>
          <w:szCs w:val="21"/>
        </w:rPr>
        <w:t>R1</w:t>
      </w:r>
      <w:r w:rsidRPr="00FE02F0">
        <w:rPr>
          <w:rFonts w:ascii="微软雅黑" w:eastAsia="宋体" w:hAnsi="微软雅黑" w:hint="eastAsia"/>
          <w:color w:val="000000"/>
          <w:szCs w:val="21"/>
        </w:rPr>
        <w:t>）</w:t>
      </w:r>
    </w:p>
    <w:p w:rsidR="00540DDB" w:rsidRPr="00FE02F0" w:rsidRDefault="00000000" w:rsidP="00540DDB">
      <w:pPr>
        <w:tabs>
          <w:tab w:val="left" w:pos="2268"/>
        </w:tabs>
        <w:autoSpaceDE w:val="0"/>
        <w:autoSpaceDN w:val="0"/>
        <w:adjustRightInd w:val="0"/>
        <w:rPr>
          <w:rFonts w:ascii="宋体"/>
          <w:szCs w:val="21"/>
        </w:rPr>
      </w:pPr>
      <w:r w:rsidRPr="00FE02F0">
        <w:rPr>
          <w:rFonts w:ascii="微软雅黑" w:eastAsia="宋体" w:hAnsi="微软雅黑"/>
          <w:color w:val="000000"/>
          <w:szCs w:val="21"/>
        </w:rPr>
        <w:t>L</w:t>
      </w:r>
      <w:r w:rsidRPr="00FE02F0">
        <w:rPr>
          <w:rFonts w:ascii="微软雅黑" w:eastAsia="宋体" w:hAnsi="微软雅黑" w:hint="eastAsia"/>
          <w:color w:val="000000"/>
          <w:szCs w:val="21"/>
        </w:rPr>
        <w:t>.</w:t>
      </w:r>
      <w:r w:rsidRPr="00FE02F0">
        <w:rPr>
          <w:rFonts w:ascii="微软雅黑" w:eastAsia="宋体" w:hAnsi="微软雅黑"/>
          <w:color w:val="000000"/>
          <w:szCs w:val="21"/>
        </w:rPr>
        <w:t>D</w:t>
      </w:r>
      <w:r w:rsidRPr="00FE02F0">
        <w:rPr>
          <w:rFonts w:ascii="微软雅黑" w:eastAsia="宋体" w:hAnsi="微软雅黑" w:hint="eastAsia"/>
          <w:color w:val="000000"/>
          <w:szCs w:val="21"/>
        </w:rPr>
        <w:t xml:space="preserve"> </w:t>
      </w:r>
      <w:r w:rsidRPr="00FE02F0">
        <w:rPr>
          <w:rFonts w:ascii="微软雅黑" w:eastAsia="宋体" w:hAnsi="微软雅黑" w:hint="eastAsia"/>
          <w:color w:val="000000"/>
          <w:szCs w:val="21"/>
        </w:rPr>
        <w:tab/>
      </w:r>
      <w:r w:rsidRPr="00FE02F0">
        <w:rPr>
          <w:rFonts w:ascii="微软雅黑" w:eastAsia="宋体" w:hAnsi="微软雅黑"/>
          <w:color w:val="000000"/>
          <w:szCs w:val="21"/>
        </w:rPr>
        <w:t>F10</w:t>
      </w:r>
      <w:r w:rsidRPr="00FE02F0">
        <w:rPr>
          <w:rFonts w:ascii="微软雅黑" w:eastAsia="宋体" w:hAnsi="微软雅黑" w:hint="eastAsia"/>
          <w:color w:val="000000"/>
          <w:szCs w:val="21"/>
        </w:rPr>
        <w:t>，</w:t>
      </w:r>
      <w:r w:rsidRPr="00FE02F0">
        <w:rPr>
          <w:rFonts w:ascii="微软雅黑" w:eastAsia="宋体" w:hAnsi="微软雅黑"/>
          <w:color w:val="000000"/>
          <w:szCs w:val="21"/>
        </w:rPr>
        <w:t>-8</w:t>
      </w:r>
      <w:r w:rsidRPr="00FE02F0">
        <w:rPr>
          <w:rFonts w:ascii="微软雅黑" w:eastAsia="宋体" w:hAnsi="微软雅黑" w:hint="eastAsia"/>
          <w:color w:val="000000"/>
          <w:szCs w:val="21"/>
        </w:rPr>
        <w:t>（</w:t>
      </w:r>
      <w:r w:rsidRPr="00FE02F0">
        <w:rPr>
          <w:rFonts w:ascii="微软雅黑" w:eastAsia="宋体" w:hAnsi="微软雅黑"/>
          <w:color w:val="000000"/>
          <w:szCs w:val="21"/>
        </w:rPr>
        <w:t>R1</w:t>
      </w:r>
      <w:r w:rsidRPr="00FE02F0">
        <w:rPr>
          <w:rFonts w:ascii="微软雅黑" w:eastAsia="宋体" w:hAnsi="微软雅黑" w:hint="eastAsia"/>
          <w:color w:val="000000"/>
          <w:szCs w:val="21"/>
        </w:rPr>
        <w:t>）</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color w:val="000000"/>
          <w:szCs w:val="21"/>
        </w:rPr>
        <w:t>MUL</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D </w:t>
      </w:r>
      <w:r w:rsidRPr="00FE02F0">
        <w:rPr>
          <w:rFonts w:ascii="微软雅黑" w:eastAsia="宋体" w:hAnsi="微软雅黑" w:hint="eastAsia"/>
          <w:color w:val="000000"/>
          <w:szCs w:val="21"/>
        </w:rPr>
        <w:tab/>
      </w:r>
      <w:r w:rsidRPr="00FE02F0">
        <w:rPr>
          <w:rFonts w:ascii="微软雅黑" w:eastAsia="宋体" w:hAnsi="微软雅黑"/>
          <w:color w:val="000000"/>
          <w:szCs w:val="21"/>
        </w:rPr>
        <w:t>F0</w:t>
      </w:r>
      <w:r w:rsidRPr="00FE02F0">
        <w:rPr>
          <w:rFonts w:ascii="微软雅黑" w:eastAsia="宋体" w:hAnsi="微软雅黑" w:hint="eastAsia"/>
          <w:color w:val="000000"/>
          <w:szCs w:val="21"/>
        </w:rPr>
        <w:t>，</w:t>
      </w:r>
      <w:r w:rsidRPr="00FE02F0">
        <w:rPr>
          <w:rFonts w:ascii="微软雅黑" w:eastAsia="宋体" w:hAnsi="微软雅黑"/>
          <w:color w:val="000000"/>
          <w:szCs w:val="21"/>
        </w:rPr>
        <w:t>F0</w:t>
      </w:r>
      <w:r w:rsidRPr="00FE02F0">
        <w:rPr>
          <w:rFonts w:ascii="微软雅黑" w:eastAsia="宋体" w:hAnsi="微软雅黑" w:hint="eastAsia"/>
          <w:color w:val="000000"/>
          <w:szCs w:val="21"/>
        </w:rPr>
        <w:t>，</w:t>
      </w:r>
      <w:r w:rsidRPr="00FE02F0">
        <w:rPr>
          <w:rFonts w:ascii="微软雅黑" w:eastAsia="宋体" w:hAnsi="微软雅黑"/>
          <w:color w:val="000000"/>
          <w:szCs w:val="21"/>
        </w:rPr>
        <w:t>F2</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color w:val="000000"/>
          <w:szCs w:val="21"/>
        </w:rPr>
        <w:t>MUL</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D </w:t>
      </w:r>
      <w:r w:rsidRPr="00FE02F0">
        <w:rPr>
          <w:rFonts w:ascii="微软雅黑" w:eastAsia="宋体" w:hAnsi="微软雅黑" w:hint="eastAsia"/>
          <w:color w:val="000000"/>
          <w:szCs w:val="21"/>
        </w:rPr>
        <w:tab/>
      </w:r>
      <w:r w:rsidRPr="00FE02F0">
        <w:rPr>
          <w:rFonts w:ascii="微软雅黑" w:eastAsia="宋体" w:hAnsi="微软雅黑"/>
          <w:color w:val="000000"/>
          <w:szCs w:val="21"/>
        </w:rPr>
        <w:t>F10</w:t>
      </w:r>
      <w:r w:rsidRPr="00FE02F0">
        <w:rPr>
          <w:rFonts w:ascii="微软雅黑" w:eastAsia="宋体" w:hAnsi="微软雅黑" w:hint="eastAsia"/>
          <w:color w:val="000000"/>
          <w:szCs w:val="21"/>
        </w:rPr>
        <w:t>，</w:t>
      </w:r>
      <w:r w:rsidRPr="00FE02F0">
        <w:rPr>
          <w:rFonts w:ascii="微软雅黑" w:eastAsia="宋体" w:hAnsi="微软雅黑"/>
          <w:color w:val="000000"/>
          <w:szCs w:val="21"/>
        </w:rPr>
        <w:t>F10</w:t>
      </w:r>
      <w:r w:rsidRPr="00FE02F0">
        <w:rPr>
          <w:rFonts w:ascii="微软雅黑" w:eastAsia="宋体" w:hAnsi="微软雅黑" w:hint="eastAsia"/>
          <w:color w:val="000000"/>
          <w:szCs w:val="21"/>
        </w:rPr>
        <w:t>，</w:t>
      </w:r>
      <w:r w:rsidRPr="00FE02F0">
        <w:rPr>
          <w:rFonts w:ascii="微软雅黑" w:eastAsia="宋体" w:hAnsi="微软雅黑"/>
          <w:color w:val="000000"/>
          <w:szCs w:val="21"/>
        </w:rPr>
        <w:t>F2</w:t>
      </w:r>
    </w:p>
    <w:p w:rsidR="00540DDB" w:rsidRPr="00FE02F0" w:rsidRDefault="00000000" w:rsidP="00540DDB">
      <w:pPr>
        <w:tabs>
          <w:tab w:val="left" w:pos="2268"/>
        </w:tabs>
        <w:autoSpaceDE w:val="0"/>
        <w:autoSpaceDN w:val="0"/>
        <w:adjustRightInd w:val="0"/>
        <w:rPr>
          <w:rFonts w:ascii="宋体"/>
          <w:szCs w:val="21"/>
        </w:rPr>
      </w:pPr>
      <w:r w:rsidRPr="00FE02F0">
        <w:rPr>
          <w:rFonts w:ascii="微软雅黑" w:eastAsia="宋体" w:hAnsi="微软雅黑"/>
          <w:color w:val="000000"/>
          <w:szCs w:val="21"/>
        </w:rPr>
        <w:t>L</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D </w:t>
      </w:r>
      <w:r w:rsidRPr="00FE02F0">
        <w:rPr>
          <w:rFonts w:ascii="微软雅黑" w:eastAsia="宋体" w:hAnsi="微软雅黑" w:hint="eastAsia"/>
          <w:color w:val="000000"/>
          <w:szCs w:val="21"/>
        </w:rPr>
        <w:tab/>
      </w:r>
      <w:r w:rsidRPr="00FE02F0">
        <w:rPr>
          <w:rFonts w:ascii="微软雅黑" w:eastAsia="宋体" w:hAnsi="微软雅黑"/>
          <w:color w:val="000000"/>
          <w:szCs w:val="21"/>
        </w:rPr>
        <w:t>F4</w:t>
      </w:r>
      <w:r w:rsidRPr="00FE02F0">
        <w:rPr>
          <w:rFonts w:ascii="微软雅黑" w:eastAsia="宋体" w:hAnsi="微软雅黑" w:hint="eastAsia"/>
          <w:color w:val="000000"/>
          <w:szCs w:val="21"/>
        </w:rPr>
        <w:t>，</w:t>
      </w:r>
      <w:r w:rsidRPr="00FE02F0">
        <w:rPr>
          <w:rFonts w:ascii="微软雅黑" w:eastAsia="宋体" w:hAnsi="微软雅黑"/>
          <w:color w:val="000000"/>
          <w:szCs w:val="21"/>
        </w:rPr>
        <w:t>0</w:t>
      </w:r>
      <w:r w:rsidRPr="00FE02F0">
        <w:rPr>
          <w:rFonts w:ascii="微软雅黑" w:eastAsia="宋体" w:hAnsi="微软雅黑" w:hint="eastAsia"/>
          <w:color w:val="000000"/>
          <w:szCs w:val="21"/>
        </w:rPr>
        <w:t>（</w:t>
      </w:r>
      <w:r w:rsidRPr="00FE02F0">
        <w:rPr>
          <w:rFonts w:ascii="微软雅黑" w:eastAsia="宋体" w:hAnsi="微软雅黑"/>
          <w:color w:val="000000"/>
          <w:szCs w:val="21"/>
        </w:rPr>
        <w:t>R2</w:t>
      </w:r>
      <w:r w:rsidRPr="00FE02F0">
        <w:rPr>
          <w:rFonts w:ascii="微软雅黑" w:eastAsia="宋体" w:hAnsi="微软雅黑" w:hint="eastAsia"/>
          <w:color w:val="000000"/>
          <w:szCs w:val="21"/>
        </w:rPr>
        <w:t>）</w:t>
      </w:r>
    </w:p>
    <w:p w:rsidR="00540DDB" w:rsidRPr="00FE02F0" w:rsidRDefault="00000000" w:rsidP="00540DDB">
      <w:pPr>
        <w:tabs>
          <w:tab w:val="left" w:pos="2268"/>
        </w:tabs>
        <w:autoSpaceDE w:val="0"/>
        <w:autoSpaceDN w:val="0"/>
        <w:adjustRightInd w:val="0"/>
        <w:rPr>
          <w:rFonts w:ascii="宋体"/>
          <w:szCs w:val="21"/>
        </w:rPr>
      </w:pPr>
      <w:r w:rsidRPr="00FE02F0">
        <w:rPr>
          <w:rFonts w:ascii="微软雅黑" w:eastAsia="宋体" w:hAnsi="微软雅黑"/>
          <w:color w:val="000000"/>
          <w:szCs w:val="21"/>
        </w:rPr>
        <w:t>L</w:t>
      </w:r>
      <w:r w:rsidRPr="00FE02F0">
        <w:rPr>
          <w:rFonts w:ascii="微软雅黑" w:eastAsia="宋体" w:hAnsi="微软雅黑" w:hint="eastAsia"/>
          <w:color w:val="000000"/>
          <w:szCs w:val="21"/>
        </w:rPr>
        <w:t>.</w:t>
      </w:r>
      <w:r w:rsidRPr="00FE02F0">
        <w:rPr>
          <w:rFonts w:ascii="微软雅黑" w:eastAsia="宋体" w:hAnsi="微软雅黑"/>
          <w:color w:val="000000"/>
          <w:szCs w:val="21"/>
        </w:rPr>
        <w:t>D</w:t>
      </w:r>
      <w:r w:rsidRPr="00FE02F0">
        <w:rPr>
          <w:rFonts w:ascii="微软雅黑" w:eastAsia="宋体" w:hAnsi="微软雅黑" w:hint="eastAsia"/>
          <w:color w:val="000000"/>
          <w:szCs w:val="21"/>
        </w:rPr>
        <w:tab/>
      </w:r>
      <w:r w:rsidRPr="00FE02F0">
        <w:rPr>
          <w:rFonts w:ascii="微软雅黑" w:eastAsia="宋体" w:hAnsi="微软雅黑"/>
          <w:color w:val="000000"/>
          <w:szCs w:val="21"/>
        </w:rPr>
        <w:t>F14</w:t>
      </w:r>
      <w:r w:rsidRPr="00FE02F0">
        <w:rPr>
          <w:rFonts w:ascii="微软雅黑" w:eastAsia="宋体" w:hAnsi="微软雅黑" w:hint="eastAsia"/>
          <w:color w:val="000000"/>
          <w:szCs w:val="21"/>
        </w:rPr>
        <w:t>，</w:t>
      </w:r>
      <w:r w:rsidRPr="00FE02F0">
        <w:rPr>
          <w:rFonts w:ascii="微软雅黑" w:eastAsia="宋体" w:hAnsi="微软雅黑"/>
          <w:color w:val="000000"/>
          <w:szCs w:val="21"/>
        </w:rPr>
        <w:t>-8</w:t>
      </w:r>
      <w:r w:rsidRPr="00FE02F0">
        <w:rPr>
          <w:rFonts w:ascii="微软雅黑" w:eastAsia="宋体" w:hAnsi="微软雅黑" w:hint="eastAsia"/>
          <w:color w:val="000000"/>
          <w:szCs w:val="21"/>
        </w:rPr>
        <w:t>（</w:t>
      </w:r>
      <w:r w:rsidRPr="00FE02F0">
        <w:rPr>
          <w:rFonts w:ascii="微软雅黑" w:eastAsia="宋体" w:hAnsi="微软雅黑"/>
          <w:color w:val="000000"/>
          <w:szCs w:val="21"/>
        </w:rPr>
        <w:t>R2</w:t>
      </w:r>
      <w:r w:rsidRPr="00FE02F0">
        <w:rPr>
          <w:rFonts w:ascii="微软雅黑" w:eastAsia="宋体" w:hAnsi="微软雅黑" w:hint="eastAsia"/>
          <w:color w:val="000000"/>
          <w:szCs w:val="21"/>
        </w:rPr>
        <w:t>）</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color w:val="000000"/>
          <w:szCs w:val="21"/>
        </w:rPr>
        <w:t>ADD</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D </w:t>
      </w:r>
      <w:r w:rsidRPr="00FE02F0">
        <w:rPr>
          <w:rFonts w:ascii="微软雅黑" w:eastAsia="宋体" w:hAnsi="微软雅黑" w:hint="eastAsia"/>
          <w:color w:val="000000"/>
          <w:szCs w:val="21"/>
        </w:rPr>
        <w:tab/>
      </w:r>
      <w:r w:rsidRPr="00FE02F0">
        <w:rPr>
          <w:rFonts w:ascii="微软雅黑" w:eastAsia="宋体" w:hAnsi="微软雅黑"/>
          <w:color w:val="000000"/>
          <w:szCs w:val="21"/>
        </w:rPr>
        <w:t>F0</w:t>
      </w:r>
      <w:r w:rsidRPr="00FE02F0">
        <w:rPr>
          <w:rFonts w:ascii="微软雅黑" w:eastAsia="宋体" w:hAnsi="微软雅黑" w:hint="eastAsia"/>
          <w:color w:val="000000"/>
          <w:szCs w:val="21"/>
        </w:rPr>
        <w:t>，</w:t>
      </w:r>
      <w:r w:rsidRPr="00FE02F0">
        <w:rPr>
          <w:rFonts w:ascii="微软雅黑" w:eastAsia="宋体" w:hAnsi="微软雅黑"/>
          <w:color w:val="000000"/>
          <w:szCs w:val="21"/>
        </w:rPr>
        <w:t>F0</w:t>
      </w:r>
      <w:r w:rsidRPr="00FE02F0">
        <w:rPr>
          <w:rFonts w:ascii="微软雅黑" w:eastAsia="宋体" w:hAnsi="微软雅黑" w:hint="eastAsia"/>
          <w:color w:val="000000"/>
          <w:szCs w:val="21"/>
        </w:rPr>
        <w:t>，</w:t>
      </w:r>
      <w:r w:rsidRPr="00FE02F0">
        <w:rPr>
          <w:rFonts w:ascii="微软雅黑" w:eastAsia="宋体" w:hAnsi="微软雅黑"/>
          <w:color w:val="000000"/>
          <w:szCs w:val="21"/>
        </w:rPr>
        <w:t>F4</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color w:val="000000"/>
          <w:szCs w:val="21"/>
        </w:rPr>
        <w:t>ADD</w:t>
      </w:r>
      <w:r w:rsidRPr="00FE02F0">
        <w:rPr>
          <w:rFonts w:ascii="微软雅黑" w:eastAsia="宋体" w:hAnsi="微软雅黑" w:hint="eastAsia"/>
          <w:color w:val="000000"/>
          <w:szCs w:val="21"/>
        </w:rPr>
        <w:t>.</w:t>
      </w:r>
      <w:r w:rsidRPr="00FE02F0">
        <w:rPr>
          <w:rFonts w:ascii="微软雅黑" w:eastAsia="宋体" w:hAnsi="微软雅黑"/>
          <w:color w:val="000000"/>
          <w:szCs w:val="21"/>
        </w:rPr>
        <w:t>D</w:t>
      </w:r>
      <w:r w:rsidRPr="00FE02F0">
        <w:rPr>
          <w:rFonts w:ascii="微软雅黑" w:eastAsia="宋体" w:hAnsi="微软雅黑" w:hint="eastAsia"/>
          <w:color w:val="000000"/>
          <w:szCs w:val="21"/>
        </w:rPr>
        <w:tab/>
      </w:r>
      <w:r w:rsidRPr="00FE02F0">
        <w:rPr>
          <w:rFonts w:ascii="微软雅黑" w:eastAsia="宋体" w:hAnsi="微软雅黑"/>
          <w:color w:val="000000"/>
          <w:szCs w:val="21"/>
        </w:rPr>
        <w:t>F10</w:t>
      </w:r>
      <w:r w:rsidRPr="00FE02F0">
        <w:rPr>
          <w:rFonts w:ascii="微软雅黑" w:eastAsia="宋体" w:hAnsi="微软雅黑" w:hint="eastAsia"/>
          <w:color w:val="000000"/>
          <w:szCs w:val="21"/>
        </w:rPr>
        <w:t>，</w:t>
      </w:r>
      <w:r w:rsidRPr="00FE02F0">
        <w:rPr>
          <w:rFonts w:ascii="微软雅黑" w:eastAsia="宋体" w:hAnsi="微软雅黑"/>
          <w:color w:val="000000"/>
          <w:szCs w:val="21"/>
        </w:rPr>
        <w:t>F10</w:t>
      </w:r>
      <w:r w:rsidRPr="00FE02F0">
        <w:rPr>
          <w:rFonts w:ascii="微软雅黑" w:eastAsia="宋体" w:hAnsi="微软雅黑" w:hint="eastAsia"/>
          <w:color w:val="000000"/>
          <w:szCs w:val="21"/>
        </w:rPr>
        <w:t>，</w:t>
      </w:r>
      <w:r w:rsidRPr="00FE02F0">
        <w:rPr>
          <w:rFonts w:ascii="微软雅黑" w:eastAsia="宋体" w:hAnsi="微软雅黑"/>
          <w:color w:val="000000"/>
          <w:szCs w:val="21"/>
        </w:rPr>
        <w:t>F14</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hint="eastAsia"/>
          <w:color w:val="000000"/>
          <w:szCs w:val="21"/>
        </w:rPr>
        <w:t>D</w:t>
      </w:r>
      <w:r w:rsidRPr="00FE02F0">
        <w:rPr>
          <w:rFonts w:ascii="微软雅黑" w:eastAsia="宋体" w:hAnsi="微软雅黑"/>
          <w:color w:val="000000"/>
          <w:szCs w:val="21"/>
        </w:rPr>
        <w:t xml:space="preserve">SUBI </w:t>
      </w:r>
      <w:r w:rsidRPr="00FE02F0">
        <w:rPr>
          <w:rFonts w:ascii="微软雅黑" w:eastAsia="宋体" w:hAnsi="微软雅黑" w:hint="eastAsia"/>
          <w:color w:val="000000"/>
          <w:szCs w:val="21"/>
        </w:rPr>
        <w:tab/>
      </w:r>
      <w:r w:rsidRPr="00FE02F0">
        <w:rPr>
          <w:rFonts w:ascii="微软雅黑" w:eastAsia="宋体" w:hAnsi="微软雅黑"/>
          <w:color w:val="000000"/>
          <w:szCs w:val="21"/>
        </w:rPr>
        <w:t>R1</w:t>
      </w:r>
      <w:r w:rsidRPr="00FE02F0">
        <w:rPr>
          <w:rFonts w:ascii="微软雅黑" w:eastAsia="宋体" w:hAnsi="微软雅黑" w:hint="eastAsia"/>
          <w:color w:val="000000"/>
          <w:szCs w:val="21"/>
        </w:rPr>
        <w:t>，</w:t>
      </w:r>
      <w:r w:rsidRPr="00FE02F0">
        <w:rPr>
          <w:rFonts w:ascii="微软雅黑" w:eastAsia="宋体" w:hAnsi="微软雅黑"/>
          <w:color w:val="000000"/>
          <w:szCs w:val="21"/>
        </w:rPr>
        <w:t>R1</w:t>
      </w:r>
      <w:r w:rsidRPr="00FE02F0">
        <w:rPr>
          <w:rFonts w:ascii="微软雅黑" w:eastAsia="宋体" w:hAnsi="微软雅黑" w:hint="eastAsia"/>
          <w:color w:val="000000"/>
          <w:szCs w:val="21"/>
        </w:rPr>
        <w:t>，</w:t>
      </w:r>
      <w:r w:rsidRPr="00FE02F0">
        <w:rPr>
          <w:rFonts w:ascii="微软雅黑" w:eastAsia="宋体" w:hAnsi="微软雅黑"/>
          <w:color w:val="000000"/>
          <w:szCs w:val="21"/>
        </w:rPr>
        <w:t>16</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color w:val="000000"/>
          <w:szCs w:val="21"/>
        </w:rPr>
        <w:t>S</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D </w:t>
      </w:r>
      <w:r w:rsidRPr="00FE02F0">
        <w:rPr>
          <w:rFonts w:ascii="微软雅黑" w:eastAsia="宋体" w:hAnsi="微软雅黑" w:hint="eastAsia"/>
          <w:color w:val="000000"/>
          <w:szCs w:val="21"/>
        </w:rPr>
        <w:tab/>
      </w:r>
      <w:r w:rsidRPr="00FE02F0">
        <w:rPr>
          <w:rFonts w:ascii="微软雅黑" w:eastAsia="宋体" w:hAnsi="微软雅黑"/>
          <w:color w:val="000000"/>
          <w:szCs w:val="21"/>
        </w:rPr>
        <w:t>0</w:t>
      </w:r>
      <w:r w:rsidRPr="00FE02F0">
        <w:rPr>
          <w:rFonts w:ascii="微软雅黑" w:eastAsia="宋体" w:hAnsi="微软雅黑" w:hint="eastAsia"/>
          <w:color w:val="000000"/>
          <w:szCs w:val="21"/>
        </w:rPr>
        <w:t>（</w:t>
      </w:r>
      <w:r w:rsidRPr="00FE02F0">
        <w:rPr>
          <w:rFonts w:ascii="微软雅黑" w:eastAsia="宋体" w:hAnsi="微软雅黑"/>
          <w:color w:val="000000"/>
          <w:szCs w:val="21"/>
        </w:rPr>
        <w:t>R2</w:t>
      </w:r>
      <w:r w:rsidRPr="00FE02F0">
        <w:rPr>
          <w:rFonts w:ascii="微软雅黑" w:eastAsia="宋体" w:hAnsi="微软雅黑" w:hint="eastAsia"/>
          <w:color w:val="000000"/>
          <w:szCs w:val="21"/>
        </w:rPr>
        <w:t>），</w:t>
      </w:r>
      <w:r w:rsidRPr="00FE02F0">
        <w:rPr>
          <w:rFonts w:ascii="微软雅黑" w:eastAsia="宋体" w:hAnsi="微软雅黑"/>
          <w:color w:val="000000"/>
          <w:szCs w:val="21"/>
        </w:rPr>
        <w:t>F0</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hint="eastAsia"/>
          <w:color w:val="000000"/>
          <w:szCs w:val="21"/>
        </w:rPr>
        <w:t>D</w:t>
      </w:r>
      <w:r w:rsidRPr="00FE02F0">
        <w:rPr>
          <w:rFonts w:ascii="微软雅黑" w:eastAsia="宋体" w:hAnsi="微软雅黑"/>
          <w:color w:val="000000"/>
          <w:szCs w:val="21"/>
        </w:rPr>
        <w:t xml:space="preserve">SUBI </w:t>
      </w:r>
      <w:r w:rsidRPr="00FE02F0">
        <w:rPr>
          <w:rFonts w:ascii="微软雅黑" w:eastAsia="宋体" w:hAnsi="微软雅黑" w:hint="eastAsia"/>
          <w:color w:val="000000"/>
          <w:szCs w:val="21"/>
        </w:rPr>
        <w:tab/>
      </w:r>
      <w:r w:rsidRPr="00FE02F0">
        <w:rPr>
          <w:rFonts w:ascii="微软雅黑" w:eastAsia="宋体" w:hAnsi="微软雅黑"/>
          <w:color w:val="000000"/>
          <w:szCs w:val="21"/>
        </w:rPr>
        <w:t>R2</w:t>
      </w:r>
      <w:r w:rsidRPr="00FE02F0">
        <w:rPr>
          <w:rFonts w:ascii="微软雅黑" w:eastAsia="宋体" w:hAnsi="微软雅黑" w:hint="eastAsia"/>
          <w:color w:val="000000"/>
          <w:szCs w:val="21"/>
        </w:rPr>
        <w:t>，</w:t>
      </w:r>
      <w:r w:rsidRPr="00FE02F0">
        <w:rPr>
          <w:rFonts w:ascii="微软雅黑" w:eastAsia="宋体" w:hAnsi="微软雅黑"/>
          <w:color w:val="000000"/>
          <w:szCs w:val="21"/>
        </w:rPr>
        <w:t>R2</w:t>
      </w:r>
      <w:r w:rsidRPr="00FE02F0">
        <w:rPr>
          <w:rFonts w:ascii="微软雅黑" w:eastAsia="宋体" w:hAnsi="微软雅黑" w:hint="eastAsia"/>
          <w:color w:val="000000"/>
          <w:szCs w:val="21"/>
        </w:rPr>
        <w:t>，</w:t>
      </w:r>
      <w:r w:rsidRPr="00FE02F0">
        <w:rPr>
          <w:rFonts w:ascii="微软雅黑" w:eastAsia="宋体" w:hAnsi="微软雅黑"/>
          <w:color w:val="000000"/>
          <w:szCs w:val="21"/>
        </w:rPr>
        <w:t>16</w:t>
      </w:r>
    </w:p>
    <w:p w:rsidR="00540DDB" w:rsidRPr="00FE02F0" w:rsidRDefault="00000000" w:rsidP="00540DDB">
      <w:pPr>
        <w:tabs>
          <w:tab w:val="left" w:pos="2268"/>
        </w:tabs>
        <w:autoSpaceDE w:val="0"/>
        <w:autoSpaceDN w:val="0"/>
        <w:adjustRightInd w:val="0"/>
        <w:rPr>
          <w:szCs w:val="21"/>
        </w:rPr>
      </w:pPr>
      <w:r w:rsidRPr="00FE02F0">
        <w:rPr>
          <w:rFonts w:ascii="微软雅黑" w:eastAsia="宋体" w:hAnsi="微软雅黑"/>
          <w:color w:val="000000"/>
          <w:szCs w:val="21"/>
        </w:rPr>
        <w:t xml:space="preserve">BNEZ </w:t>
      </w:r>
      <w:r w:rsidRPr="00FE02F0">
        <w:rPr>
          <w:rFonts w:ascii="微软雅黑" w:eastAsia="宋体" w:hAnsi="微软雅黑" w:hint="eastAsia"/>
          <w:color w:val="000000"/>
          <w:szCs w:val="21"/>
        </w:rPr>
        <w:tab/>
      </w:r>
      <w:r w:rsidRPr="00FE02F0">
        <w:rPr>
          <w:rFonts w:ascii="微软雅黑" w:eastAsia="宋体" w:hAnsi="微软雅黑"/>
          <w:color w:val="000000"/>
          <w:szCs w:val="21"/>
        </w:rPr>
        <w:t>R1</w:t>
      </w:r>
      <w:r w:rsidRPr="00FE02F0">
        <w:rPr>
          <w:rFonts w:ascii="微软雅黑" w:eastAsia="宋体" w:hAnsi="微软雅黑" w:hint="eastAsia"/>
          <w:color w:val="000000"/>
          <w:szCs w:val="21"/>
        </w:rPr>
        <w:t>，</w:t>
      </w:r>
      <w:r w:rsidRPr="00FE02F0">
        <w:rPr>
          <w:rFonts w:ascii="微软雅黑" w:eastAsia="宋体" w:hAnsi="微软雅黑"/>
          <w:color w:val="000000"/>
          <w:szCs w:val="21"/>
        </w:rPr>
        <w:t>LOOP</w:t>
      </w:r>
    </w:p>
    <w:p w:rsidR="00571249" w:rsidRPr="00540DDB" w:rsidRDefault="00000000" w:rsidP="00540DDB">
      <w:pPr>
        <w:tabs>
          <w:tab w:val="left" w:pos="2268"/>
        </w:tabs>
        <w:autoSpaceDE w:val="0"/>
        <w:autoSpaceDN w:val="0"/>
        <w:adjustRightInd w:val="0"/>
        <w:rPr>
          <w:color w:val="000000"/>
        </w:rPr>
      </w:pPr>
      <w:r w:rsidRPr="00FE02F0">
        <w:rPr>
          <w:rFonts w:ascii="微软雅黑" w:eastAsia="宋体" w:hAnsi="微软雅黑"/>
          <w:color w:val="000000"/>
          <w:szCs w:val="21"/>
        </w:rPr>
        <w:t>S</w:t>
      </w:r>
      <w:r w:rsidRPr="00FE02F0">
        <w:rPr>
          <w:rFonts w:ascii="微软雅黑" w:eastAsia="宋体" w:hAnsi="微软雅黑" w:hint="eastAsia"/>
          <w:color w:val="000000"/>
          <w:szCs w:val="21"/>
        </w:rPr>
        <w:t>.</w:t>
      </w:r>
      <w:r w:rsidRPr="00FE02F0">
        <w:rPr>
          <w:rFonts w:ascii="微软雅黑" w:eastAsia="宋体" w:hAnsi="微软雅黑"/>
          <w:color w:val="000000"/>
          <w:szCs w:val="21"/>
        </w:rPr>
        <w:t xml:space="preserve">D </w:t>
      </w:r>
      <w:r w:rsidRPr="00FE02F0">
        <w:rPr>
          <w:rFonts w:ascii="微软雅黑" w:eastAsia="宋体" w:hAnsi="微软雅黑" w:hint="eastAsia"/>
          <w:color w:val="000000"/>
          <w:szCs w:val="21"/>
        </w:rPr>
        <w:tab/>
      </w:r>
      <w:r w:rsidRPr="00FE02F0">
        <w:rPr>
          <w:rFonts w:ascii="微软雅黑" w:eastAsia="宋体" w:hAnsi="微软雅黑"/>
          <w:color w:val="000000"/>
          <w:szCs w:val="21"/>
        </w:rPr>
        <w:t>8</w:t>
      </w:r>
      <w:r w:rsidRPr="00FE02F0">
        <w:rPr>
          <w:rFonts w:ascii="微软雅黑" w:eastAsia="宋体" w:hAnsi="微软雅黑" w:hint="eastAsia"/>
          <w:color w:val="000000"/>
          <w:szCs w:val="21"/>
        </w:rPr>
        <w:t>（</w:t>
      </w:r>
      <w:r w:rsidRPr="00FE02F0">
        <w:rPr>
          <w:rFonts w:ascii="微软雅黑" w:eastAsia="宋体" w:hAnsi="微软雅黑"/>
          <w:color w:val="000000"/>
          <w:szCs w:val="21"/>
        </w:rPr>
        <w:t>R2</w:t>
      </w:r>
      <w:r w:rsidRPr="00FE02F0">
        <w:rPr>
          <w:rFonts w:ascii="微软雅黑" w:eastAsia="宋体" w:hAnsi="微软雅黑" w:hint="eastAsia"/>
          <w:color w:val="000000"/>
          <w:szCs w:val="21"/>
        </w:rPr>
        <w:t>），</w:t>
      </w:r>
      <w:r w:rsidRPr="00FE02F0">
        <w:rPr>
          <w:rFonts w:ascii="微软雅黑" w:eastAsia="宋体" w:hAnsi="微软雅黑"/>
          <w:color w:val="000000"/>
          <w:szCs w:val="21"/>
        </w:rPr>
        <w:t>F10</w:t>
      </w:r>
    </w:p>
    <w:p w:rsidR="00854B50" w:rsidRPr="00EC6613" w:rsidRDefault="00000000" w:rsidP="00854B50">
      <w:pPr>
        <w:spacing w:line="312" w:lineRule="exact"/>
        <w:rPr>
          <w:color w:val="000000"/>
          <w:lang w:eastAsia="zh-CN"/>
        </w:rPr>
      </w:pPr>
      <w:r>
        <w:rPr>
          <w:rFonts w:ascii="微软雅黑" w:eastAsia="宋体" w:hAnsi="微软雅黑" w:hint="eastAsia"/>
          <w:color w:val="000000"/>
          <w:lang w:eastAsia="zh-CN"/>
        </w:rPr>
        <w:t>48</w:t>
      </w:r>
      <w:r>
        <w:rPr>
          <w:rFonts w:ascii="微软雅黑" w:eastAsia="宋体" w:hAnsi="微软雅黑" w:hint="eastAsia"/>
          <w:color w:val="000000"/>
          <w:lang w:eastAsia="zh-CN"/>
        </w:rPr>
        <w:t>、</w:t>
      </w:r>
      <w:r w:rsidRPr="00EC6613">
        <w:rPr>
          <w:rFonts w:ascii="微软雅黑" w:eastAsia="宋体" w:hAnsi="微软雅黑" w:hint="eastAsia"/>
          <w:color w:val="000000"/>
          <w:lang w:eastAsia="zh-CN"/>
        </w:rPr>
        <w:t>解：没有控制相关时流水线的平均</w:t>
      </w:r>
      <w:r w:rsidRPr="00EC6613">
        <w:rPr>
          <w:rFonts w:ascii="微软雅黑" w:eastAsia="宋体" w:hAnsi="微软雅黑" w:hint="eastAsia"/>
          <w:color w:val="000000"/>
          <w:lang w:eastAsia="zh-CN"/>
        </w:rPr>
        <w:t>CPI</w:t>
      </w:r>
      <w:r w:rsidRPr="00EC6613">
        <w:rPr>
          <w:rFonts w:ascii="微软雅黑" w:eastAsia="宋体" w:hAnsi="微软雅黑" w:hint="eastAsia"/>
          <w:color w:val="000000"/>
          <w:lang w:eastAsia="zh-CN"/>
        </w:rPr>
        <w:t>＝</w:t>
      </w:r>
      <w:r w:rsidRPr="00EC6613">
        <w:rPr>
          <w:rFonts w:ascii="微软雅黑" w:eastAsia="宋体" w:hAnsi="微软雅黑" w:hint="eastAsia"/>
          <w:color w:val="000000"/>
          <w:lang w:eastAsia="zh-CN"/>
        </w:rPr>
        <w:t>1</w:t>
      </w:r>
    </w:p>
    <w:p w:rsidR="00854B50" w:rsidRPr="00EC6613" w:rsidRDefault="00000000" w:rsidP="00854B50">
      <w:pPr>
        <w:spacing w:line="312" w:lineRule="exact"/>
        <w:rPr>
          <w:color w:val="000000"/>
          <w:lang w:eastAsia="zh-CN"/>
        </w:rPr>
      </w:pPr>
      <w:r w:rsidRPr="00EC6613">
        <w:rPr>
          <w:rFonts w:ascii="微软雅黑" w:eastAsia="宋体" w:hAnsi="微软雅黑" w:hint="eastAsia"/>
          <w:color w:val="000000"/>
          <w:lang w:eastAsia="zh-CN"/>
        </w:rPr>
        <w:t>存在控制相关时：由于无条件分支在第二个时钟周期结束时就被解析出来，而条件分支</w:t>
      </w:r>
    </w:p>
    <w:p w:rsidR="00854B50" w:rsidRPr="00EC6613" w:rsidRDefault="00000000" w:rsidP="00854B50">
      <w:pPr>
        <w:spacing w:line="312" w:lineRule="exact"/>
        <w:rPr>
          <w:color w:val="000000"/>
          <w:lang w:eastAsia="zh-CN"/>
        </w:rPr>
      </w:pPr>
      <w:r w:rsidRPr="00EC6613">
        <w:rPr>
          <w:rFonts w:ascii="微软雅黑" w:eastAsia="宋体" w:hAnsi="微软雅黑" w:hint="eastAsia"/>
          <w:color w:val="000000"/>
          <w:lang w:eastAsia="zh-CN"/>
        </w:rPr>
        <w:t>要到第</w:t>
      </w:r>
      <w:r w:rsidRPr="00EC6613">
        <w:rPr>
          <w:rFonts w:ascii="微软雅黑" w:eastAsia="宋体" w:hAnsi="微软雅黑" w:hint="eastAsia"/>
          <w:color w:val="000000"/>
          <w:lang w:eastAsia="zh-CN"/>
        </w:rPr>
        <w:t>3</w:t>
      </w:r>
      <w:r w:rsidRPr="00EC6613">
        <w:rPr>
          <w:rFonts w:ascii="微软雅黑" w:eastAsia="宋体" w:hAnsi="微软雅黑" w:hint="eastAsia"/>
          <w:color w:val="000000"/>
          <w:lang w:eastAsia="zh-CN"/>
        </w:rPr>
        <w:t>个时钟周期结束时才能被解析出来。所以：</w:t>
      </w:r>
    </w:p>
    <w:p w:rsidR="00854B50" w:rsidRPr="00EC6613" w:rsidRDefault="00000000" w:rsidP="00854B50">
      <w:pPr>
        <w:spacing w:line="312" w:lineRule="exact"/>
        <w:rPr>
          <w:color w:val="000000"/>
          <w:lang w:eastAsia="zh-CN"/>
        </w:rPr>
      </w:pPr>
      <w:r w:rsidRPr="00EC6613">
        <w:rPr>
          <w:rFonts w:ascii="微软雅黑" w:eastAsia="宋体" w:hAnsi="微软雅黑" w:hint="eastAsia"/>
          <w:color w:val="000000"/>
          <w:lang w:eastAsia="zh-CN"/>
        </w:rPr>
        <w:t>（</w:t>
      </w:r>
      <w:r w:rsidRPr="00EC6613">
        <w:rPr>
          <w:rFonts w:ascii="微软雅黑" w:eastAsia="宋体" w:hAnsi="微软雅黑" w:hint="eastAsia"/>
          <w:color w:val="000000"/>
          <w:lang w:eastAsia="zh-CN"/>
        </w:rPr>
        <w:t>1</w:t>
      </w:r>
      <w:r w:rsidRPr="00EC6613">
        <w:rPr>
          <w:rFonts w:ascii="微软雅黑" w:eastAsia="宋体" w:hAnsi="微软雅黑" w:hint="eastAsia"/>
          <w:color w:val="000000"/>
          <w:lang w:eastAsia="zh-CN"/>
        </w:rPr>
        <w:t>）若使用排空流水线的策略，则对于条件分支，有两个额外的</w:t>
      </w:r>
      <w:r w:rsidRPr="00EC6613">
        <w:rPr>
          <w:rFonts w:ascii="微软雅黑" w:eastAsia="宋体" w:hAnsi="微软雅黑" w:hint="eastAsia"/>
          <w:color w:val="000000"/>
          <w:lang w:eastAsia="zh-CN"/>
        </w:rPr>
        <w:t>stall</w:t>
      </w:r>
      <w:r w:rsidRPr="00EC6613">
        <w:rPr>
          <w:rFonts w:ascii="微软雅黑" w:eastAsia="宋体" w:hAnsi="微软雅黑" w:hint="eastAsia"/>
          <w:color w:val="000000"/>
          <w:lang w:eastAsia="zh-CN"/>
        </w:rPr>
        <w:t>，对无条件分支，有一个额外的</w:t>
      </w:r>
      <w:r w:rsidRPr="00EC6613">
        <w:rPr>
          <w:rFonts w:ascii="微软雅黑" w:eastAsia="宋体" w:hAnsi="微软雅黑" w:hint="eastAsia"/>
          <w:color w:val="000000"/>
          <w:lang w:eastAsia="zh-CN"/>
        </w:rPr>
        <w:t>stall</w:t>
      </w:r>
      <w:r w:rsidRPr="00EC6613">
        <w:rPr>
          <w:rFonts w:ascii="微软雅黑" w:eastAsia="宋体" w:hAnsi="微软雅黑" w:hint="eastAsia"/>
          <w:color w:val="000000"/>
          <w:lang w:eastAsia="zh-CN"/>
        </w:rPr>
        <w:t>：</w:t>
      </w:r>
    </w:p>
    <w:p w:rsidR="00854B50" w:rsidRPr="00EC6613" w:rsidRDefault="00000000" w:rsidP="00854B50">
      <w:pPr>
        <w:spacing w:line="312" w:lineRule="exact"/>
        <w:ind w:firstLineChars="500" w:firstLine="1100"/>
        <w:rPr>
          <w:color w:val="000000"/>
        </w:rPr>
      </w:pPr>
      <w:r w:rsidRPr="00EC6613">
        <w:rPr>
          <w:rFonts w:ascii="微软雅黑" w:eastAsia="宋体" w:hAnsi="微软雅黑" w:hint="eastAsia"/>
          <w:color w:val="000000"/>
        </w:rPr>
        <w:lastRenderedPageBreak/>
        <w:t xml:space="preserve">CPI = 1+20%*2+5%*1 = 1.45 </w:t>
      </w:r>
    </w:p>
    <w:p w:rsidR="00854B50" w:rsidRPr="00EC6613" w:rsidRDefault="00000000" w:rsidP="00854B50">
      <w:pPr>
        <w:spacing w:line="312" w:lineRule="exact"/>
        <w:ind w:firstLineChars="500" w:firstLine="1100"/>
        <w:rPr>
          <w:color w:val="000000"/>
        </w:rPr>
      </w:pPr>
      <w:r w:rsidRPr="00EC6613">
        <w:rPr>
          <w:rFonts w:ascii="微软雅黑" w:eastAsia="宋体" w:hAnsi="微软雅黑" w:hint="eastAsia"/>
          <w:color w:val="000000"/>
        </w:rPr>
        <w:t>加速比</w:t>
      </w:r>
      <w:r w:rsidRPr="00EC6613">
        <w:rPr>
          <w:rFonts w:ascii="微软雅黑" w:eastAsia="宋体" w:hAnsi="微软雅黑" w:hint="eastAsia"/>
          <w:color w:val="000000"/>
        </w:rPr>
        <w:t>S=CPI/1 = 1.45</w:t>
      </w:r>
    </w:p>
    <w:p w:rsidR="00854B50" w:rsidRPr="00EC6613" w:rsidRDefault="00000000" w:rsidP="00854B50">
      <w:pPr>
        <w:spacing w:line="312" w:lineRule="exact"/>
        <w:rPr>
          <w:color w:val="000000"/>
          <w:lang w:eastAsia="zh-CN"/>
        </w:rPr>
      </w:pPr>
      <w:r w:rsidRPr="00EC6613">
        <w:rPr>
          <w:rFonts w:ascii="微软雅黑" w:eastAsia="宋体" w:hAnsi="微软雅黑" w:hint="eastAsia"/>
          <w:color w:val="000000"/>
          <w:lang w:eastAsia="zh-CN"/>
        </w:rPr>
        <w:t>（</w:t>
      </w:r>
      <w:r w:rsidRPr="00EC6613">
        <w:rPr>
          <w:rFonts w:ascii="微软雅黑" w:eastAsia="宋体" w:hAnsi="微软雅黑" w:hint="eastAsia"/>
          <w:color w:val="000000"/>
          <w:lang w:eastAsia="zh-CN"/>
        </w:rPr>
        <w:t>2</w:t>
      </w:r>
      <w:r w:rsidRPr="00EC6613">
        <w:rPr>
          <w:rFonts w:ascii="微软雅黑" w:eastAsia="宋体" w:hAnsi="微软雅黑" w:hint="eastAsia"/>
          <w:color w:val="000000"/>
          <w:lang w:eastAsia="zh-CN"/>
        </w:rPr>
        <w:t>）</w:t>
      </w:r>
      <w:r w:rsidRPr="00EC6613">
        <w:rPr>
          <w:rFonts w:ascii="微软雅黑" w:eastAsia="宋体" w:hAnsi="微软雅黑" w:hint="eastAsia"/>
          <w:color w:val="000000"/>
          <w:lang w:eastAsia="zh-CN"/>
        </w:rPr>
        <w:t xml:space="preserve"> </w:t>
      </w:r>
      <w:r w:rsidRPr="00EC6613">
        <w:rPr>
          <w:rFonts w:ascii="微软雅黑" w:eastAsia="宋体" w:hAnsi="微软雅黑" w:hint="eastAsia"/>
          <w:color w:val="000000"/>
          <w:lang w:eastAsia="zh-CN"/>
        </w:rPr>
        <w:t>若使用预测分支成功策略，则对于不成功的条件分支，有两个额外的</w:t>
      </w:r>
      <w:r w:rsidRPr="00EC6613">
        <w:rPr>
          <w:rFonts w:ascii="微软雅黑" w:eastAsia="宋体" w:hAnsi="微软雅黑" w:hint="eastAsia"/>
          <w:color w:val="000000"/>
          <w:lang w:eastAsia="zh-CN"/>
        </w:rPr>
        <w:t>stall</w:t>
      </w:r>
      <w:r w:rsidRPr="00EC6613">
        <w:rPr>
          <w:rFonts w:ascii="微软雅黑" w:eastAsia="宋体" w:hAnsi="微软雅黑" w:hint="eastAsia"/>
          <w:color w:val="000000"/>
          <w:lang w:eastAsia="zh-CN"/>
        </w:rPr>
        <w:t>，对无条件分支和成功的条件分支，有一个额外的</w:t>
      </w:r>
      <w:r w:rsidRPr="00EC6613">
        <w:rPr>
          <w:rFonts w:ascii="微软雅黑" w:eastAsia="宋体" w:hAnsi="微软雅黑" w:hint="eastAsia"/>
          <w:color w:val="000000"/>
          <w:lang w:eastAsia="zh-CN"/>
        </w:rPr>
        <w:t>stall 1</w:t>
      </w:r>
      <w:r w:rsidRPr="00EC6613">
        <w:rPr>
          <w:rFonts w:ascii="微软雅黑" w:eastAsia="宋体" w:hAnsi="微软雅黑" w:hint="eastAsia"/>
          <w:color w:val="000000"/>
          <w:lang w:eastAsia="zh-CN"/>
        </w:rPr>
        <w:t>：</w:t>
      </w:r>
    </w:p>
    <w:p w:rsidR="00854B50" w:rsidRPr="00EC6613" w:rsidRDefault="00000000" w:rsidP="00854B50">
      <w:pPr>
        <w:spacing w:line="312" w:lineRule="exact"/>
        <w:ind w:firstLineChars="500" w:firstLine="1100"/>
        <w:rPr>
          <w:color w:val="000000"/>
        </w:rPr>
      </w:pPr>
      <w:r w:rsidRPr="00EC6613">
        <w:rPr>
          <w:rFonts w:ascii="微软雅黑" w:eastAsia="宋体" w:hAnsi="微软雅黑" w:hint="eastAsia"/>
          <w:color w:val="000000"/>
        </w:rPr>
        <w:t xml:space="preserve">CPI = 1+20%*(60%*1+40%*2) +5%*1 = 1.33 </w:t>
      </w:r>
    </w:p>
    <w:p w:rsidR="00854B50" w:rsidRPr="00EC6613" w:rsidRDefault="00000000" w:rsidP="00854B50">
      <w:pPr>
        <w:spacing w:line="312" w:lineRule="exact"/>
        <w:ind w:firstLineChars="500" w:firstLine="1100"/>
        <w:rPr>
          <w:color w:val="000000"/>
        </w:rPr>
      </w:pPr>
      <w:r w:rsidRPr="00EC6613">
        <w:rPr>
          <w:rFonts w:ascii="微软雅黑" w:eastAsia="宋体" w:hAnsi="微软雅黑" w:hint="eastAsia"/>
          <w:color w:val="000000"/>
        </w:rPr>
        <w:t>加速比</w:t>
      </w:r>
      <w:r w:rsidRPr="00EC6613">
        <w:rPr>
          <w:rFonts w:ascii="微软雅黑" w:eastAsia="宋体" w:hAnsi="微软雅黑" w:hint="eastAsia"/>
          <w:color w:val="000000"/>
        </w:rPr>
        <w:t>S=CPI/1 = 1.33</w:t>
      </w:r>
    </w:p>
    <w:p w:rsidR="00854B50" w:rsidRPr="00EC6613" w:rsidRDefault="00000000" w:rsidP="00854B50">
      <w:pPr>
        <w:spacing w:line="312" w:lineRule="exact"/>
        <w:rPr>
          <w:color w:val="000000"/>
          <w:lang w:eastAsia="zh-CN"/>
        </w:rPr>
      </w:pPr>
      <w:r w:rsidRPr="00EC6613">
        <w:rPr>
          <w:rFonts w:ascii="微软雅黑" w:eastAsia="宋体" w:hAnsi="微软雅黑" w:hint="eastAsia"/>
          <w:color w:val="000000"/>
          <w:lang w:eastAsia="zh-CN"/>
        </w:rPr>
        <w:t>（</w:t>
      </w:r>
      <w:r w:rsidRPr="00EC6613">
        <w:rPr>
          <w:rFonts w:ascii="微软雅黑" w:eastAsia="宋体" w:hAnsi="微软雅黑" w:hint="eastAsia"/>
          <w:color w:val="000000"/>
          <w:lang w:eastAsia="zh-CN"/>
        </w:rPr>
        <w:t>3</w:t>
      </w:r>
      <w:r w:rsidRPr="00EC6613">
        <w:rPr>
          <w:rFonts w:ascii="微软雅黑" w:eastAsia="宋体" w:hAnsi="微软雅黑" w:hint="eastAsia"/>
          <w:color w:val="000000"/>
          <w:lang w:eastAsia="zh-CN"/>
        </w:rPr>
        <w:t>）若使用预测分支失败策略，则对于成功的条件分支，有两个额外的</w:t>
      </w:r>
      <w:r w:rsidRPr="00EC6613">
        <w:rPr>
          <w:rFonts w:ascii="微软雅黑" w:eastAsia="宋体" w:hAnsi="微软雅黑" w:hint="eastAsia"/>
          <w:color w:val="000000"/>
          <w:lang w:eastAsia="zh-CN"/>
        </w:rPr>
        <w:t>stall</w:t>
      </w:r>
      <w:r w:rsidRPr="00EC6613">
        <w:rPr>
          <w:rFonts w:ascii="微软雅黑" w:eastAsia="宋体" w:hAnsi="微软雅黑" w:hint="eastAsia"/>
          <w:color w:val="000000"/>
          <w:lang w:eastAsia="zh-CN"/>
        </w:rPr>
        <w:t>；对无条件分支，有一个额外的</w:t>
      </w:r>
      <w:r w:rsidRPr="00EC6613">
        <w:rPr>
          <w:rFonts w:ascii="微软雅黑" w:eastAsia="宋体" w:hAnsi="微软雅黑" w:hint="eastAsia"/>
          <w:color w:val="000000"/>
          <w:lang w:eastAsia="zh-CN"/>
        </w:rPr>
        <w:t>stall</w:t>
      </w:r>
      <w:r w:rsidRPr="00EC6613">
        <w:rPr>
          <w:rFonts w:ascii="微软雅黑" w:eastAsia="宋体" w:hAnsi="微软雅黑" w:hint="eastAsia"/>
          <w:color w:val="000000"/>
          <w:lang w:eastAsia="zh-CN"/>
        </w:rPr>
        <w:t>；对不成功的条件分支，其目标地址已经由</w:t>
      </w:r>
      <w:r w:rsidRPr="00EC6613">
        <w:rPr>
          <w:rFonts w:ascii="微软雅黑" w:eastAsia="宋体" w:hAnsi="微软雅黑" w:hint="eastAsia"/>
          <w:color w:val="000000"/>
          <w:lang w:eastAsia="zh-CN"/>
        </w:rPr>
        <w:t xml:space="preserve">PC </w:t>
      </w:r>
      <w:r w:rsidRPr="00EC6613">
        <w:rPr>
          <w:rFonts w:ascii="微软雅黑" w:eastAsia="宋体" w:hAnsi="微软雅黑" w:hint="eastAsia"/>
          <w:color w:val="000000"/>
          <w:lang w:eastAsia="zh-CN"/>
        </w:rPr>
        <w:t>值给出，不必等待，所以无延迟：</w:t>
      </w:r>
    </w:p>
    <w:p w:rsidR="00854B50" w:rsidRPr="00EC6613" w:rsidRDefault="00000000" w:rsidP="00854B50">
      <w:pPr>
        <w:spacing w:line="312" w:lineRule="exact"/>
        <w:ind w:firstLineChars="500" w:firstLine="1100"/>
        <w:rPr>
          <w:color w:val="000000"/>
        </w:rPr>
      </w:pPr>
      <w:r w:rsidRPr="00EC6613">
        <w:rPr>
          <w:rFonts w:ascii="微软雅黑" w:eastAsia="宋体" w:hAnsi="微软雅黑" w:hint="eastAsia"/>
          <w:color w:val="000000"/>
        </w:rPr>
        <w:t xml:space="preserve">CPI = 1+20%*(60%*2 + 40%*0) +5%*1 = 1.29 </w:t>
      </w:r>
    </w:p>
    <w:p w:rsidR="00854B50" w:rsidRPr="00EC6613" w:rsidRDefault="00000000" w:rsidP="00854B50">
      <w:pPr>
        <w:spacing w:line="312" w:lineRule="exact"/>
      </w:pPr>
      <w:r w:rsidRPr="00EC6613">
        <w:rPr>
          <w:rFonts w:ascii="微软雅黑" w:eastAsia="宋体" w:hAnsi="微软雅黑" w:hint="eastAsia"/>
          <w:color w:val="000000"/>
        </w:rPr>
        <w:t>加速比</w:t>
      </w:r>
      <w:r w:rsidRPr="00EC6613">
        <w:rPr>
          <w:rFonts w:ascii="微软雅黑" w:eastAsia="宋体" w:hAnsi="微软雅黑" w:hint="eastAsia"/>
          <w:color w:val="000000"/>
        </w:rPr>
        <w:t>S=CPI/1 = 1.29</w:t>
      </w:r>
    </w:p>
    <w:p w:rsidR="001C18DE" w:rsidRDefault="00000000" w:rsidP="001C18DE">
      <w:pPr>
        <w:pStyle w:val="aff9"/>
        <w:ind w:firstLine="0"/>
        <w:rPr>
          <w:color w:val="000000"/>
        </w:rPr>
      </w:pPr>
      <w:r>
        <w:rPr>
          <w:rFonts w:ascii="微软雅黑" w:eastAsia="宋体" w:hAnsi="微软雅黑" w:hint="eastAsia"/>
          <w:color w:val="000000"/>
        </w:rPr>
        <w:t>49</w:t>
      </w:r>
      <w:r>
        <w:rPr>
          <w:rFonts w:ascii="微软雅黑" w:eastAsia="宋体" w:hAnsi="微软雅黑" w:hint="eastAsia"/>
          <w:color w:val="000000"/>
        </w:rPr>
        <w:t>、</w:t>
      </w:r>
      <w:r>
        <w:rPr>
          <w:rFonts w:ascii="微软雅黑" w:eastAsia="宋体" w:hAnsi="微软雅黑" w:hint="eastAsia"/>
          <w:color w:val="000000"/>
        </w:rPr>
        <w:t>解：根据</w:t>
      </w:r>
      <w:r>
        <w:rPr>
          <w:rFonts w:ascii="微软雅黑" w:eastAsia="宋体" w:hAnsi="微软雅黑"/>
          <w:color w:val="000000"/>
        </w:rPr>
        <w:t>Amdahl</w:t>
      </w:r>
      <w:r>
        <w:rPr>
          <w:rFonts w:ascii="微软雅黑" w:eastAsia="宋体" w:hAnsi="微软雅黑" w:hint="eastAsia"/>
          <w:color w:val="000000"/>
        </w:rPr>
        <w:t>定律</w:t>
      </w:r>
      <w:r>
        <w:rPr>
          <w:rFonts w:ascii="微软雅黑" w:eastAsia="宋体" w:hAnsi="微软雅黑"/>
          <w:color w:val="000000"/>
          <w:position w:val="-48"/>
        </w:rPr>
        <w:object w:dxaOrig="1600" w:dyaOrig="820" w14:anchorId="071C7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40.65pt" o:ole="">
            <v:imagedata r:id="rId6" o:title=""/>
          </v:shape>
          <o:OLEObject Type="Embed" ProgID="Equation.3" ShapeID="_x0000_i1025" DrawAspect="Content" ObjectID="_1745494831" r:id="rId7"/>
        </w:object>
      </w:r>
      <w:r>
        <w:rPr>
          <w:rFonts w:ascii="微软雅黑" w:eastAsia="宋体" w:hAnsi="微软雅黑"/>
          <w:color w:val="000000"/>
          <w:position w:val="-8"/>
        </w:rPr>
        <w:object w:dxaOrig="139" w:dyaOrig="220" w14:anchorId="6B341300">
          <v:shape id="_x0000_i1026" type="#_x0000_t75" style="width:7.35pt;height:10.65pt" o:ole="">
            <v:imagedata r:id="rId8" o:title=""/>
          </v:shape>
          <o:OLEObject Type="Embed" ProgID="Equation.3" ShapeID="_x0000_i1026" DrawAspect="Content" ObjectID="_1745494832" r:id="rId9"/>
        </w:object>
      </w:r>
      <w:proofErr w:type="spellStart"/>
      <w:r>
        <w:rPr>
          <w:rFonts w:ascii="微软雅黑" w:eastAsia="宋体" w:hAnsi="微软雅黑" w:hint="eastAsia"/>
          <w:color w:val="000000"/>
        </w:rPr>
        <w:t>可得</w:t>
      </w:r>
      <w:proofErr w:type="spellEnd"/>
    </w:p>
    <w:p w:rsidR="001C18DE" w:rsidRDefault="00000000" w:rsidP="001C18DE">
      <w:pPr>
        <w:ind w:firstLineChars="200" w:firstLine="440"/>
      </w:pPr>
    </w:p>
    <w:tbl>
      <w:tblPr>
        <w:tblW w:w="72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6"/>
        <w:gridCol w:w="2066"/>
        <w:gridCol w:w="1876"/>
        <w:gridCol w:w="2076"/>
      </w:tblGrid>
      <w:tr w:rsidR="001C18DE" w:rsidTr="00B766F4">
        <w:trPr>
          <w:jc w:val="center"/>
        </w:trPr>
        <w:tc>
          <w:tcPr>
            <w:tcW w:w="1236" w:type="dxa"/>
            <w:vAlign w:val="center"/>
          </w:tcPr>
          <w:p w:rsidR="001C18DE" w:rsidRDefault="00000000" w:rsidP="00B766F4">
            <w:pPr>
              <w:spacing w:line="240" w:lineRule="exact"/>
              <w:jc w:val="center"/>
              <w:rPr>
                <w:sz w:val="18"/>
              </w:rPr>
            </w:pPr>
            <w:r>
              <w:rPr>
                <w:sz w:val="18"/>
              </w:rPr>
              <w:t>操作类型</w:t>
            </w:r>
          </w:p>
        </w:tc>
        <w:tc>
          <w:tcPr>
            <w:tcW w:w="2066" w:type="dxa"/>
            <w:vAlign w:val="center"/>
          </w:tcPr>
          <w:p w:rsidR="001C18DE" w:rsidRDefault="00000000" w:rsidP="00B766F4">
            <w:pPr>
              <w:spacing w:line="240" w:lineRule="exact"/>
              <w:jc w:val="center"/>
              <w:rPr>
                <w:sz w:val="18"/>
                <w:lang w:eastAsia="zh-CN"/>
              </w:rPr>
            </w:pPr>
            <w:r>
              <w:rPr>
                <w:sz w:val="18"/>
                <w:lang w:eastAsia="zh-CN"/>
              </w:rPr>
              <w:t>各类操作的</w:t>
            </w:r>
            <w:r>
              <w:rPr>
                <w:rFonts w:hint="eastAsia"/>
                <w:sz w:val="18"/>
                <w:lang w:eastAsia="zh-CN"/>
              </w:rPr>
              <w:t>指令条数在程序中所占的比例</w:t>
            </w:r>
            <w:r>
              <w:rPr>
                <w:rFonts w:hint="eastAsia"/>
                <w:sz w:val="18"/>
                <w:lang w:eastAsia="zh-CN"/>
              </w:rPr>
              <w:t>F</w:t>
            </w:r>
            <w:r>
              <w:rPr>
                <w:rFonts w:hint="eastAsia"/>
                <w:sz w:val="18"/>
                <w:vertAlign w:val="subscript"/>
                <w:lang w:eastAsia="zh-CN"/>
              </w:rPr>
              <w:t>i</w:t>
            </w:r>
          </w:p>
        </w:tc>
        <w:tc>
          <w:tcPr>
            <w:tcW w:w="1876" w:type="dxa"/>
            <w:vAlign w:val="center"/>
          </w:tcPr>
          <w:p w:rsidR="001C18DE" w:rsidRDefault="00000000" w:rsidP="00B766F4">
            <w:pPr>
              <w:spacing w:line="240" w:lineRule="exact"/>
              <w:jc w:val="center"/>
              <w:rPr>
                <w:sz w:val="18"/>
                <w:lang w:eastAsia="zh-CN"/>
              </w:rPr>
            </w:pPr>
            <w:r>
              <w:rPr>
                <w:sz w:val="18"/>
                <w:lang w:eastAsia="zh-CN"/>
              </w:rPr>
              <w:t>各类操作的加速比</w:t>
            </w:r>
            <w:r>
              <w:rPr>
                <w:rFonts w:hint="eastAsia"/>
                <w:sz w:val="18"/>
                <w:lang w:eastAsia="zh-CN"/>
              </w:rPr>
              <w:t>S</w:t>
            </w:r>
            <w:r>
              <w:rPr>
                <w:rFonts w:hint="eastAsia"/>
                <w:sz w:val="18"/>
                <w:vertAlign w:val="subscript"/>
                <w:lang w:eastAsia="zh-CN"/>
              </w:rPr>
              <w:t>i</w:t>
            </w:r>
          </w:p>
        </w:tc>
        <w:tc>
          <w:tcPr>
            <w:tcW w:w="2076" w:type="dxa"/>
            <w:vAlign w:val="center"/>
          </w:tcPr>
          <w:p w:rsidR="001C18DE" w:rsidRDefault="00000000" w:rsidP="00B766F4">
            <w:pPr>
              <w:spacing w:line="240" w:lineRule="exact"/>
              <w:jc w:val="center"/>
              <w:rPr>
                <w:sz w:val="18"/>
                <w:lang w:eastAsia="zh-CN"/>
              </w:rPr>
            </w:pPr>
            <w:r>
              <w:rPr>
                <w:sz w:val="18"/>
                <w:lang w:eastAsia="zh-CN"/>
              </w:rPr>
              <w:t>各类操作单独改进后，程序获得的加速比</w:t>
            </w:r>
          </w:p>
        </w:tc>
      </w:tr>
      <w:tr w:rsidR="001C18DE" w:rsidTr="00B766F4">
        <w:trPr>
          <w:jc w:val="center"/>
        </w:trPr>
        <w:tc>
          <w:tcPr>
            <w:tcW w:w="1236" w:type="dxa"/>
            <w:vAlign w:val="center"/>
          </w:tcPr>
          <w:p w:rsidR="001C18DE" w:rsidRDefault="00000000" w:rsidP="00B766F4">
            <w:pPr>
              <w:spacing w:line="240" w:lineRule="exact"/>
              <w:jc w:val="center"/>
              <w:rPr>
                <w:sz w:val="18"/>
              </w:rPr>
            </w:pPr>
            <w:r>
              <w:rPr>
                <w:sz w:val="18"/>
              </w:rPr>
              <w:t>操作</w:t>
            </w:r>
            <w:r>
              <w:rPr>
                <w:sz w:val="18"/>
              </w:rPr>
              <w:t>1</w:t>
            </w:r>
          </w:p>
        </w:tc>
        <w:tc>
          <w:tcPr>
            <w:tcW w:w="2066" w:type="dxa"/>
            <w:vAlign w:val="center"/>
          </w:tcPr>
          <w:p w:rsidR="001C18DE" w:rsidRDefault="00000000" w:rsidP="00B766F4">
            <w:pPr>
              <w:spacing w:line="240" w:lineRule="exact"/>
              <w:jc w:val="center"/>
              <w:rPr>
                <w:sz w:val="18"/>
              </w:rPr>
            </w:pPr>
            <w:r>
              <w:rPr>
                <w:sz w:val="18"/>
              </w:rPr>
              <w:t>1</w:t>
            </w:r>
            <w:r>
              <w:rPr>
                <w:rFonts w:hint="eastAsia"/>
                <w:sz w:val="18"/>
              </w:rPr>
              <w:t>1.1%</w:t>
            </w:r>
          </w:p>
        </w:tc>
        <w:tc>
          <w:tcPr>
            <w:tcW w:w="1876" w:type="dxa"/>
            <w:vAlign w:val="center"/>
          </w:tcPr>
          <w:p w:rsidR="001C18DE" w:rsidRDefault="00000000" w:rsidP="00B766F4">
            <w:pPr>
              <w:spacing w:line="240" w:lineRule="exact"/>
              <w:jc w:val="center"/>
              <w:rPr>
                <w:sz w:val="18"/>
              </w:rPr>
            </w:pPr>
            <w:r>
              <w:rPr>
                <w:sz w:val="18"/>
              </w:rPr>
              <w:t>2</w:t>
            </w:r>
          </w:p>
        </w:tc>
        <w:tc>
          <w:tcPr>
            <w:tcW w:w="2076" w:type="dxa"/>
            <w:vAlign w:val="center"/>
          </w:tcPr>
          <w:p w:rsidR="001C18DE" w:rsidRDefault="00000000" w:rsidP="00B766F4">
            <w:pPr>
              <w:spacing w:line="240" w:lineRule="exact"/>
              <w:jc w:val="center"/>
              <w:rPr>
                <w:sz w:val="18"/>
              </w:rPr>
            </w:pPr>
            <w:r>
              <w:rPr>
                <w:sz w:val="18"/>
              </w:rPr>
              <w:t>1</w:t>
            </w:r>
            <w:r>
              <w:rPr>
                <w:rFonts w:hint="eastAsia"/>
                <w:sz w:val="18"/>
              </w:rPr>
              <w:t>.06</w:t>
            </w:r>
          </w:p>
        </w:tc>
      </w:tr>
      <w:tr w:rsidR="001C18DE" w:rsidTr="00B766F4">
        <w:trPr>
          <w:jc w:val="center"/>
        </w:trPr>
        <w:tc>
          <w:tcPr>
            <w:tcW w:w="1236" w:type="dxa"/>
            <w:vAlign w:val="center"/>
          </w:tcPr>
          <w:p w:rsidR="001C18DE" w:rsidRDefault="00000000" w:rsidP="00B766F4">
            <w:pPr>
              <w:spacing w:line="240" w:lineRule="exact"/>
              <w:jc w:val="center"/>
              <w:rPr>
                <w:sz w:val="18"/>
              </w:rPr>
            </w:pPr>
            <w:r>
              <w:rPr>
                <w:sz w:val="18"/>
              </w:rPr>
              <w:t>操作</w:t>
            </w:r>
            <w:r>
              <w:rPr>
                <w:sz w:val="18"/>
              </w:rPr>
              <w:t>2</w:t>
            </w:r>
          </w:p>
        </w:tc>
        <w:tc>
          <w:tcPr>
            <w:tcW w:w="2066" w:type="dxa"/>
            <w:vAlign w:val="center"/>
          </w:tcPr>
          <w:p w:rsidR="001C18DE" w:rsidRDefault="00000000" w:rsidP="00B766F4">
            <w:pPr>
              <w:spacing w:line="240" w:lineRule="exact"/>
              <w:jc w:val="center"/>
              <w:rPr>
                <w:sz w:val="18"/>
              </w:rPr>
            </w:pPr>
            <w:r>
              <w:rPr>
                <w:rFonts w:hint="eastAsia"/>
                <w:sz w:val="18"/>
              </w:rPr>
              <w:t>33.3%</w:t>
            </w:r>
          </w:p>
        </w:tc>
        <w:tc>
          <w:tcPr>
            <w:tcW w:w="1876" w:type="dxa"/>
            <w:vAlign w:val="center"/>
          </w:tcPr>
          <w:p w:rsidR="001C18DE" w:rsidRDefault="00000000" w:rsidP="00B766F4">
            <w:pPr>
              <w:spacing w:line="240" w:lineRule="exact"/>
              <w:jc w:val="center"/>
              <w:rPr>
                <w:sz w:val="18"/>
              </w:rPr>
            </w:pPr>
            <w:r>
              <w:rPr>
                <w:rFonts w:hint="eastAsia"/>
                <w:sz w:val="18"/>
              </w:rPr>
              <w:t>1.33</w:t>
            </w:r>
          </w:p>
        </w:tc>
        <w:tc>
          <w:tcPr>
            <w:tcW w:w="2076" w:type="dxa"/>
            <w:vAlign w:val="center"/>
          </w:tcPr>
          <w:p w:rsidR="001C18DE" w:rsidRDefault="00000000" w:rsidP="00B766F4">
            <w:pPr>
              <w:spacing w:line="240" w:lineRule="exact"/>
              <w:jc w:val="center"/>
              <w:rPr>
                <w:sz w:val="18"/>
              </w:rPr>
            </w:pPr>
            <w:r>
              <w:rPr>
                <w:rFonts w:hint="eastAsia"/>
                <w:sz w:val="18"/>
              </w:rPr>
              <w:t>1.09</w:t>
            </w:r>
          </w:p>
        </w:tc>
      </w:tr>
      <w:tr w:rsidR="001C18DE" w:rsidTr="00B766F4">
        <w:trPr>
          <w:jc w:val="center"/>
        </w:trPr>
        <w:tc>
          <w:tcPr>
            <w:tcW w:w="1236" w:type="dxa"/>
            <w:vAlign w:val="center"/>
          </w:tcPr>
          <w:p w:rsidR="001C18DE" w:rsidRDefault="00000000" w:rsidP="00B766F4">
            <w:pPr>
              <w:spacing w:line="240" w:lineRule="exact"/>
              <w:jc w:val="center"/>
              <w:rPr>
                <w:sz w:val="18"/>
              </w:rPr>
            </w:pPr>
            <w:r>
              <w:rPr>
                <w:sz w:val="18"/>
              </w:rPr>
              <w:t>操作</w:t>
            </w:r>
            <w:r>
              <w:rPr>
                <w:sz w:val="18"/>
              </w:rPr>
              <w:t>3</w:t>
            </w:r>
          </w:p>
        </w:tc>
        <w:tc>
          <w:tcPr>
            <w:tcW w:w="2066" w:type="dxa"/>
            <w:vAlign w:val="center"/>
          </w:tcPr>
          <w:p w:rsidR="001C18DE" w:rsidRDefault="00000000" w:rsidP="00B766F4">
            <w:pPr>
              <w:spacing w:line="240" w:lineRule="exact"/>
              <w:jc w:val="center"/>
              <w:rPr>
                <w:sz w:val="18"/>
              </w:rPr>
            </w:pPr>
            <w:r>
              <w:rPr>
                <w:rFonts w:hint="eastAsia"/>
                <w:sz w:val="18"/>
              </w:rPr>
              <w:t>38.9%</w:t>
            </w:r>
          </w:p>
        </w:tc>
        <w:tc>
          <w:tcPr>
            <w:tcW w:w="1876" w:type="dxa"/>
            <w:vAlign w:val="center"/>
          </w:tcPr>
          <w:p w:rsidR="001C18DE" w:rsidRDefault="00000000" w:rsidP="00B766F4">
            <w:pPr>
              <w:spacing w:line="240" w:lineRule="exact"/>
              <w:jc w:val="center"/>
              <w:rPr>
                <w:sz w:val="18"/>
              </w:rPr>
            </w:pPr>
            <w:r>
              <w:rPr>
                <w:rFonts w:hint="eastAsia"/>
                <w:sz w:val="18"/>
              </w:rPr>
              <w:t>3.33</w:t>
            </w:r>
          </w:p>
        </w:tc>
        <w:tc>
          <w:tcPr>
            <w:tcW w:w="2076" w:type="dxa"/>
            <w:vAlign w:val="center"/>
          </w:tcPr>
          <w:p w:rsidR="001C18DE" w:rsidRDefault="00000000" w:rsidP="00B766F4">
            <w:pPr>
              <w:spacing w:line="240" w:lineRule="exact"/>
              <w:jc w:val="center"/>
              <w:rPr>
                <w:sz w:val="18"/>
              </w:rPr>
            </w:pPr>
            <w:r>
              <w:rPr>
                <w:rFonts w:hint="eastAsia"/>
                <w:sz w:val="18"/>
              </w:rPr>
              <w:t>1.37</w:t>
            </w:r>
          </w:p>
        </w:tc>
      </w:tr>
      <w:tr w:rsidR="001C18DE" w:rsidTr="00B766F4">
        <w:trPr>
          <w:jc w:val="center"/>
        </w:trPr>
        <w:tc>
          <w:tcPr>
            <w:tcW w:w="1236" w:type="dxa"/>
            <w:vAlign w:val="center"/>
          </w:tcPr>
          <w:p w:rsidR="001C18DE" w:rsidRDefault="00000000" w:rsidP="00B766F4">
            <w:pPr>
              <w:spacing w:line="240" w:lineRule="exact"/>
              <w:jc w:val="center"/>
              <w:rPr>
                <w:sz w:val="18"/>
              </w:rPr>
            </w:pPr>
            <w:r>
              <w:rPr>
                <w:sz w:val="18"/>
              </w:rPr>
              <w:t>操作</w:t>
            </w:r>
            <w:r>
              <w:rPr>
                <w:sz w:val="18"/>
              </w:rPr>
              <w:t>4</w:t>
            </w:r>
          </w:p>
        </w:tc>
        <w:tc>
          <w:tcPr>
            <w:tcW w:w="2066" w:type="dxa"/>
            <w:vAlign w:val="center"/>
          </w:tcPr>
          <w:p w:rsidR="001C18DE" w:rsidRDefault="00000000" w:rsidP="00B766F4">
            <w:pPr>
              <w:spacing w:line="240" w:lineRule="exact"/>
              <w:jc w:val="center"/>
              <w:rPr>
                <w:sz w:val="18"/>
              </w:rPr>
            </w:pPr>
            <w:r>
              <w:rPr>
                <w:sz w:val="18"/>
              </w:rPr>
              <w:t>1</w:t>
            </w:r>
            <w:r>
              <w:rPr>
                <w:rFonts w:hint="eastAsia"/>
                <w:sz w:val="18"/>
              </w:rPr>
              <w:t>6.7%</w:t>
            </w:r>
          </w:p>
        </w:tc>
        <w:tc>
          <w:tcPr>
            <w:tcW w:w="1876" w:type="dxa"/>
            <w:vAlign w:val="center"/>
          </w:tcPr>
          <w:p w:rsidR="001C18DE" w:rsidRDefault="00000000" w:rsidP="00B766F4">
            <w:pPr>
              <w:spacing w:line="240" w:lineRule="exact"/>
              <w:jc w:val="center"/>
              <w:rPr>
                <w:sz w:val="18"/>
              </w:rPr>
            </w:pPr>
            <w:r>
              <w:rPr>
                <w:sz w:val="18"/>
              </w:rPr>
              <w:t>4</w:t>
            </w:r>
          </w:p>
        </w:tc>
        <w:tc>
          <w:tcPr>
            <w:tcW w:w="2076" w:type="dxa"/>
            <w:vAlign w:val="center"/>
          </w:tcPr>
          <w:p w:rsidR="001C18DE" w:rsidRDefault="00000000" w:rsidP="00B766F4">
            <w:pPr>
              <w:spacing w:line="240" w:lineRule="exact"/>
              <w:jc w:val="center"/>
              <w:rPr>
                <w:sz w:val="18"/>
              </w:rPr>
            </w:pPr>
            <w:r>
              <w:rPr>
                <w:sz w:val="18"/>
              </w:rPr>
              <w:t>1</w:t>
            </w:r>
            <w:r>
              <w:rPr>
                <w:rFonts w:hint="eastAsia"/>
                <w:sz w:val="18"/>
              </w:rPr>
              <w:t>.14</w:t>
            </w:r>
          </w:p>
        </w:tc>
      </w:tr>
    </w:tbl>
    <w:p w:rsidR="001C18DE" w:rsidRDefault="00000000" w:rsidP="001C18DE">
      <w:pPr>
        <w:pStyle w:val="aff9"/>
      </w:pPr>
    </w:p>
    <w:p w:rsidR="001C18DE" w:rsidRDefault="00000000" w:rsidP="001C18DE">
      <w:pPr>
        <w:pStyle w:val="aff9"/>
        <w:rPr>
          <w:lang w:eastAsia="zh-CN"/>
        </w:rPr>
      </w:pPr>
      <w:r>
        <w:rPr>
          <w:rFonts w:ascii="微软雅黑" w:eastAsia="宋体" w:hAnsi="微软雅黑"/>
          <w:color w:val="000000"/>
          <w:lang w:eastAsia="zh-CN"/>
        </w:rPr>
        <w:t>4</w:t>
      </w:r>
      <w:r>
        <w:rPr>
          <w:rFonts w:ascii="微软雅黑" w:eastAsia="宋体" w:hAnsi="微软雅黑"/>
          <w:color w:val="000000"/>
          <w:lang w:eastAsia="zh-CN"/>
        </w:rPr>
        <w:t>类操作均改进后，整个程序的加速比</w:t>
      </w:r>
      <w:r>
        <w:rPr>
          <w:rFonts w:ascii="微软雅黑" w:eastAsia="宋体" w:hAnsi="微软雅黑" w:hint="eastAsia"/>
          <w:color w:val="000000"/>
          <w:lang w:eastAsia="zh-CN"/>
        </w:rPr>
        <w:t>：</w:t>
      </w:r>
    </w:p>
    <w:p w:rsidR="008F6A31" w:rsidRPr="001C18DE" w:rsidRDefault="00000000" w:rsidP="001C18DE">
      <w:pPr>
        <w:pStyle w:val="aff9"/>
        <w:rPr>
          <w:color w:val="000000"/>
        </w:rPr>
      </w:pPr>
      <w:r>
        <w:rPr>
          <w:rFonts w:ascii="微软雅黑" w:eastAsia="宋体" w:hAnsi="微软雅黑"/>
          <w:color w:val="000000"/>
          <w:position w:val="-54"/>
        </w:rPr>
        <w:object w:dxaOrig="2640" w:dyaOrig="880" w14:anchorId="47C9DFA2">
          <v:shape id="_x0000_i1027" type="#_x0000_t75" style="width:132pt;height:43.65pt" o:ole="">
            <v:imagedata r:id="rId10" o:title=""/>
          </v:shape>
          <o:OLEObject Type="Embed" ProgID="Equation.3" ShapeID="_x0000_i1027" DrawAspect="Content" ObjectID="_1745494833" r:id="rId11"/>
        </w:object>
      </w:r>
    </w:p>
    <w:p w:rsidR="00BD7C85" w:rsidRPr="00254C16" w:rsidRDefault="00000000" w:rsidP="00BD7C85">
      <w:pPr>
        <w:spacing w:line="320" w:lineRule="atLeast"/>
        <w:rPr>
          <w:color w:val="000000"/>
          <w:lang w:eastAsia="zh-CN"/>
        </w:rPr>
      </w:pPr>
      <w:r>
        <w:rPr>
          <w:rFonts w:ascii="微软雅黑" w:eastAsia="宋体" w:hAnsi="微软雅黑" w:hint="eastAsia"/>
          <w:color w:val="000000"/>
          <w:lang w:eastAsia="zh-CN"/>
        </w:rPr>
        <w:t>50</w:t>
      </w:r>
      <w:r>
        <w:rPr>
          <w:rFonts w:ascii="微软雅黑" w:eastAsia="宋体" w:hAnsi="微软雅黑" w:hint="eastAsia"/>
          <w:color w:val="000000"/>
          <w:lang w:eastAsia="zh-CN"/>
        </w:rPr>
        <w:t>、</w:t>
      </w:r>
      <w:r w:rsidRPr="00254C16">
        <w:rPr>
          <w:rFonts w:ascii="微软雅黑" w:eastAsia="宋体" w:hAnsi="微软雅黑" w:hint="eastAsia"/>
          <w:color w:val="000000"/>
          <w:lang w:eastAsia="zh-CN"/>
        </w:rPr>
        <w:t>解：（</w:t>
      </w:r>
      <w:r w:rsidRPr="00254C16">
        <w:rPr>
          <w:rFonts w:ascii="微软雅黑" w:eastAsia="宋体" w:hAnsi="微软雅黑" w:hint="eastAsia"/>
          <w:color w:val="000000"/>
          <w:lang w:eastAsia="zh-CN"/>
        </w:rPr>
        <w:t>1</w:t>
      </w: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N</w:t>
      </w:r>
      <w:r w:rsidRPr="00254C16">
        <w:rPr>
          <w:rFonts w:ascii="微软雅黑" w:eastAsia="宋体" w:hAnsi="微软雅黑" w:hint="eastAsia"/>
          <w:color w:val="000000"/>
          <w:lang w:eastAsia="zh-CN"/>
        </w:rPr>
        <w:t>个</w:t>
      </w:r>
      <w:r w:rsidRPr="00254C16">
        <w:rPr>
          <w:rFonts w:ascii="微软雅黑" w:eastAsia="宋体" w:hAnsi="微软雅黑"/>
          <w:color w:val="000000"/>
          <w:lang w:eastAsia="zh-CN"/>
        </w:rPr>
        <w:t>输入</w:t>
      </w:r>
      <w:r w:rsidRPr="00254C16">
        <w:rPr>
          <w:rFonts w:ascii="微软雅黑" w:eastAsia="宋体" w:hAnsi="微软雅黑" w:hint="eastAsia"/>
          <w:color w:val="000000"/>
          <w:lang w:eastAsia="zh-CN"/>
        </w:rPr>
        <w:t>的不同排列数为</w:t>
      </w:r>
      <w:r w:rsidRPr="00254C16">
        <w:rPr>
          <w:rFonts w:ascii="微软雅黑" w:eastAsia="宋体" w:hAnsi="微软雅黑" w:hint="eastAsia"/>
          <w:color w:val="000000"/>
          <w:lang w:eastAsia="zh-CN"/>
        </w:rPr>
        <w:t>N</w:t>
      </w:r>
      <w:r w:rsidRPr="00254C16">
        <w:rPr>
          <w:rFonts w:ascii="微软雅黑" w:eastAsia="宋体" w:hAnsi="微软雅黑" w:hint="eastAsia"/>
          <w:color w:val="000000"/>
          <w:lang w:eastAsia="zh-CN"/>
        </w:rPr>
        <w:t>！。</w:t>
      </w:r>
    </w:p>
    <w:p w:rsidR="00BD7C85" w:rsidRPr="00254C16" w:rsidRDefault="00000000" w:rsidP="00BD7C85">
      <w:pPr>
        <w:spacing w:line="320" w:lineRule="atLeast"/>
        <w:ind w:firstLineChars="200" w:firstLine="440"/>
        <w:rPr>
          <w:color w:val="000000"/>
          <w:lang w:eastAsia="zh-CN"/>
        </w:rPr>
      </w:pP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2</w:t>
      </w: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N</w:t>
      </w:r>
      <w:r w:rsidRPr="00254C16">
        <w:rPr>
          <w:rFonts w:ascii="微软雅黑" w:eastAsia="宋体" w:hAnsi="微软雅黑" w:hint="eastAsia"/>
          <w:color w:val="000000"/>
          <w:lang w:eastAsia="zh-CN"/>
        </w:rPr>
        <w:t>个输入端、输出端的</w:t>
      </w:r>
      <w:r w:rsidRPr="00254C16">
        <w:rPr>
          <w:rFonts w:ascii="微软雅黑" w:eastAsia="宋体" w:hAnsi="微软雅黑"/>
          <w:color w:val="000000"/>
          <w:lang w:eastAsia="zh-CN"/>
        </w:rPr>
        <w:t>Omega</w:t>
      </w:r>
      <w:r w:rsidRPr="00254C16">
        <w:rPr>
          <w:rFonts w:ascii="微软雅黑" w:eastAsia="宋体" w:hAnsi="微软雅黑"/>
          <w:color w:val="000000"/>
          <w:lang w:eastAsia="zh-CN"/>
        </w:rPr>
        <w:t>网络</w:t>
      </w:r>
      <w:r w:rsidRPr="00254C16">
        <w:rPr>
          <w:rFonts w:ascii="微软雅黑" w:eastAsia="宋体" w:hAnsi="微软雅黑" w:hint="eastAsia"/>
          <w:color w:val="000000"/>
          <w:lang w:eastAsia="zh-CN"/>
        </w:rPr>
        <w:t>有</w:t>
      </w:r>
      <w:r w:rsidRPr="00254C16">
        <w:rPr>
          <w:rFonts w:ascii="微软雅黑" w:eastAsia="宋体" w:hAnsi="微软雅黑" w:hint="eastAsia"/>
          <w:color w:val="000000"/>
          <w:lang w:eastAsia="zh-CN"/>
        </w:rPr>
        <w:t>n</w:t>
      </w: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log</w:t>
      </w:r>
      <w:r w:rsidRPr="00254C16">
        <w:rPr>
          <w:rFonts w:ascii="微软雅黑" w:eastAsia="宋体" w:hAnsi="微软雅黑" w:hint="eastAsia"/>
          <w:color w:val="000000"/>
          <w:vertAlign w:val="subscript"/>
          <w:lang w:eastAsia="zh-CN"/>
        </w:rPr>
        <w:t>2</w:t>
      </w:r>
      <w:r w:rsidRPr="00254C16">
        <w:rPr>
          <w:rFonts w:ascii="微软雅黑" w:eastAsia="宋体" w:hAnsi="微软雅黑" w:hint="eastAsia"/>
          <w:color w:val="000000"/>
          <w:lang w:eastAsia="zh-CN"/>
        </w:rPr>
        <w:t>N</w:t>
      </w:r>
      <w:r w:rsidRPr="00254C16">
        <w:rPr>
          <w:rFonts w:ascii="微软雅黑" w:eastAsia="宋体" w:hAnsi="微软雅黑" w:hint="eastAsia"/>
          <w:color w:val="000000"/>
          <w:lang w:eastAsia="zh-CN"/>
        </w:rPr>
        <w:t>级开关级，每级开关级有</w:t>
      </w:r>
      <w:r w:rsidRPr="00254C16">
        <w:rPr>
          <w:rFonts w:ascii="微软雅黑" w:eastAsia="宋体" w:hAnsi="微软雅黑" w:hint="eastAsia"/>
          <w:color w:val="000000"/>
          <w:lang w:eastAsia="zh-CN"/>
        </w:rPr>
        <w:t>N/2</w:t>
      </w:r>
      <w:r w:rsidRPr="00254C16">
        <w:rPr>
          <w:rFonts w:ascii="微软雅黑" w:eastAsia="宋体" w:hAnsi="微软雅黑" w:hint="eastAsia"/>
          <w:color w:val="000000"/>
          <w:lang w:eastAsia="zh-CN"/>
        </w:rPr>
        <w:t>个</w:t>
      </w:r>
      <w:r w:rsidRPr="00254C16">
        <w:rPr>
          <w:rFonts w:ascii="微软雅黑" w:eastAsia="宋体" w:hAnsi="微软雅黑" w:hint="eastAsia"/>
          <w:color w:val="000000"/>
          <w:lang w:eastAsia="zh-CN"/>
        </w:rPr>
        <w:t>2</w:t>
      </w:r>
      <w:r w:rsidRPr="00254C16">
        <w:rPr>
          <w:rFonts w:ascii="微软雅黑" w:eastAsia="宋体" w:hAnsi="微软雅黑"/>
          <w:color w:val="000000"/>
          <w:lang w:eastAsia="zh-CN"/>
        </w:rPr>
        <w:t>×</w:t>
      </w:r>
      <w:r w:rsidRPr="00254C16">
        <w:rPr>
          <w:rFonts w:ascii="微软雅黑" w:eastAsia="宋体" w:hAnsi="微软雅黑" w:hint="eastAsia"/>
          <w:color w:val="000000"/>
          <w:lang w:eastAsia="zh-CN"/>
        </w:rPr>
        <w:t>2</w:t>
      </w:r>
      <w:r w:rsidRPr="00254C16">
        <w:rPr>
          <w:rFonts w:ascii="微软雅黑" w:eastAsia="宋体" w:hAnsi="微软雅黑" w:hint="eastAsia"/>
          <w:color w:val="000000"/>
          <w:lang w:eastAsia="zh-CN"/>
        </w:rPr>
        <w:t>的</w:t>
      </w:r>
      <w:r w:rsidRPr="00254C16">
        <w:rPr>
          <w:rFonts w:ascii="微软雅黑" w:eastAsia="宋体" w:hAnsi="微软雅黑" w:hint="eastAsia"/>
          <w:color w:val="000000"/>
          <w:lang w:eastAsia="zh-CN"/>
        </w:rPr>
        <w:t>4</w:t>
      </w:r>
      <w:r w:rsidRPr="00254C16">
        <w:rPr>
          <w:rFonts w:ascii="微软雅黑" w:eastAsia="宋体" w:hAnsi="微软雅黑" w:hint="eastAsia"/>
          <w:color w:val="000000"/>
          <w:lang w:eastAsia="zh-CN"/>
        </w:rPr>
        <w:t>功能开关，总共有（</w:t>
      </w:r>
      <w:r w:rsidRPr="00254C16">
        <w:rPr>
          <w:rFonts w:ascii="微软雅黑" w:eastAsia="宋体" w:hAnsi="微软雅黑" w:hint="eastAsia"/>
          <w:color w:val="000000"/>
          <w:lang w:eastAsia="zh-CN"/>
        </w:rPr>
        <w:t>N/2</w:t>
      </w: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log</w:t>
      </w:r>
      <w:r w:rsidRPr="00254C16">
        <w:rPr>
          <w:rFonts w:ascii="微软雅黑" w:eastAsia="宋体" w:hAnsi="微软雅黑" w:hint="eastAsia"/>
          <w:color w:val="000000"/>
          <w:vertAlign w:val="subscript"/>
          <w:lang w:eastAsia="zh-CN"/>
        </w:rPr>
        <w:t>2</w:t>
      </w:r>
      <w:r w:rsidRPr="00254C16">
        <w:rPr>
          <w:rFonts w:ascii="微软雅黑" w:eastAsia="宋体" w:hAnsi="微软雅黑" w:hint="eastAsia"/>
          <w:color w:val="000000"/>
          <w:lang w:eastAsia="zh-CN"/>
        </w:rPr>
        <w:t>N</w:t>
      </w:r>
      <w:r w:rsidRPr="00254C16">
        <w:rPr>
          <w:rFonts w:ascii="微软雅黑" w:eastAsia="宋体" w:hAnsi="微软雅黑" w:hint="eastAsia"/>
          <w:color w:val="000000"/>
          <w:lang w:eastAsia="zh-CN"/>
        </w:rPr>
        <w:t>个开关。置换连接是指网络的输入端与输出端的一对一连接，故只考虑</w:t>
      </w:r>
      <w:r w:rsidRPr="00254C16">
        <w:rPr>
          <w:rFonts w:ascii="微软雅黑" w:eastAsia="宋体" w:hAnsi="微软雅黑" w:hint="eastAsia"/>
          <w:color w:val="000000"/>
          <w:lang w:eastAsia="zh-CN"/>
        </w:rPr>
        <w:t>2</w:t>
      </w:r>
      <w:r w:rsidRPr="00254C16">
        <w:rPr>
          <w:rFonts w:ascii="微软雅黑" w:eastAsia="宋体" w:hAnsi="微软雅黑"/>
          <w:color w:val="000000"/>
          <w:lang w:eastAsia="zh-CN"/>
        </w:rPr>
        <w:t>×</w:t>
      </w:r>
      <w:r w:rsidRPr="00254C16">
        <w:rPr>
          <w:rFonts w:ascii="微软雅黑" w:eastAsia="宋体" w:hAnsi="微软雅黑" w:hint="eastAsia"/>
          <w:color w:val="000000"/>
          <w:lang w:eastAsia="zh-CN"/>
        </w:rPr>
        <w:t>2</w:t>
      </w:r>
      <w:r w:rsidRPr="00254C16">
        <w:rPr>
          <w:rFonts w:ascii="微软雅黑" w:eastAsia="宋体" w:hAnsi="微软雅黑" w:hint="eastAsia"/>
          <w:color w:val="000000"/>
          <w:lang w:eastAsia="zh-CN"/>
        </w:rPr>
        <w:t>开关的</w:t>
      </w:r>
      <w:r w:rsidRPr="00254C16">
        <w:rPr>
          <w:rFonts w:ascii="微软雅黑" w:eastAsia="宋体" w:hAnsi="微软雅黑" w:hint="eastAsia"/>
          <w:color w:val="000000"/>
          <w:lang w:eastAsia="zh-CN"/>
        </w:rPr>
        <w:t>2</w:t>
      </w:r>
      <w:r w:rsidRPr="00254C16">
        <w:rPr>
          <w:rFonts w:ascii="微软雅黑" w:eastAsia="宋体" w:hAnsi="微软雅黑" w:hint="eastAsia"/>
          <w:color w:val="000000"/>
          <w:lang w:eastAsia="zh-CN"/>
        </w:rPr>
        <w:t>个功能状态，即直送与交叉。网络采用</w:t>
      </w:r>
      <w:r w:rsidRPr="00254C16">
        <w:rPr>
          <w:rFonts w:ascii="微软雅黑" w:eastAsia="宋体" w:hAnsi="微软雅黑" w:hint="eastAsia"/>
          <w:color w:val="000000"/>
          <w:lang w:eastAsia="zh-CN"/>
        </w:rPr>
        <w:lastRenderedPageBreak/>
        <w:t>单元控制，因此，每个开关都根据连接要求处于</w:t>
      </w:r>
      <w:r w:rsidRPr="00254C16">
        <w:rPr>
          <w:rFonts w:ascii="微软雅黑" w:eastAsia="宋体" w:hAnsi="微软雅黑" w:hint="eastAsia"/>
          <w:color w:val="000000"/>
          <w:lang w:eastAsia="zh-CN"/>
        </w:rPr>
        <w:t>2</w:t>
      </w:r>
      <w:r w:rsidRPr="00254C16">
        <w:rPr>
          <w:rFonts w:ascii="微软雅黑" w:eastAsia="宋体" w:hAnsi="微软雅黑" w:hint="eastAsia"/>
          <w:color w:val="000000"/>
          <w:lang w:eastAsia="zh-CN"/>
        </w:rPr>
        <w:t>个功能状态中的一种状态，所以，由（</w:t>
      </w:r>
      <w:r w:rsidRPr="00254C16">
        <w:rPr>
          <w:rFonts w:ascii="微软雅黑" w:eastAsia="宋体" w:hAnsi="微软雅黑" w:hint="eastAsia"/>
          <w:color w:val="000000"/>
          <w:lang w:eastAsia="zh-CN"/>
        </w:rPr>
        <w:t>N/2</w:t>
      </w: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log</w:t>
      </w:r>
      <w:r w:rsidRPr="00254C16">
        <w:rPr>
          <w:rFonts w:ascii="微软雅黑" w:eastAsia="宋体" w:hAnsi="微软雅黑" w:hint="eastAsia"/>
          <w:color w:val="000000"/>
          <w:vertAlign w:val="subscript"/>
          <w:lang w:eastAsia="zh-CN"/>
        </w:rPr>
        <w:t>2</w:t>
      </w:r>
      <w:r w:rsidRPr="00254C16">
        <w:rPr>
          <w:rFonts w:ascii="微软雅黑" w:eastAsia="宋体" w:hAnsi="微软雅黑" w:hint="eastAsia"/>
          <w:color w:val="000000"/>
          <w:lang w:eastAsia="zh-CN"/>
        </w:rPr>
        <w:t>N</w:t>
      </w:r>
      <w:r w:rsidRPr="00254C16">
        <w:rPr>
          <w:rFonts w:ascii="微软雅黑" w:eastAsia="宋体" w:hAnsi="微软雅黑" w:hint="eastAsia"/>
          <w:color w:val="000000"/>
          <w:lang w:eastAsia="zh-CN"/>
        </w:rPr>
        <w:t>个开关组成的</w:t>
      </w:r>
      <w:r w:rsidRPr="00254C16">
        <w:rPr>
          <w:rFonts w:ascii="微软雅黑" w:eastAsia="宋体" w:hAnsi="微软雅黑"/>
          <w:color w:val="000000"/>
          <w:lang w:eastAsia="zh-CN"/>
        </w:rPr>
        <w:t>Omega</w:t>
      </w:r>
      <w:r w:rsidRPr="00254C16">
        <w:rPr>
          <w:rFonts w:ascii="微软雅黑" w:eastAsia="宋体" w:hAnsi="微软雅黑"/>
          <w:color w:val="000000"/>
          <w:lang w:eastAsia="zh-CN"/>
        </w:rPr>
        <w:t>网络</w:t>
      </w:r>
      <w:r w:rsidRPr="00254C16">
        <w:rPr>
          <w:rFonts w:ascii="微软雅黑" w:eastAsia="宋体" w:hAnsi="微软雅黑" w:hint="eastAsia"/>
          <w:color w:val="000000"/>
          <w:lang w:eastAsia="zh-CN"/>
        </w:rPr>
        <w:t>的开关状态的种树为：</w:t>
      </w:r>
    </w:p>
    <w:p w:rsidR="00BD7C85" w:rsidRPr="00254C16" w:rsidRDefault="00000000" w:rsidP="00BD7C85">
      <w:pPr>
        <w:spacing w:line="320" w:lineRule="atLeast"/>
        <w:ind w:firstLineChars="600" w:firstLine="1320"/>
        <w:rPr>
          <w:color w:val="000000"/>
        </w:rPr>
      </w:pPr>
      <w:r>
        <w:rPr>
          <w:rFonts w:ascii="微软雅黑" w:eastAsia="宋体" w:hAnsi="微软雅黑"/>
          <w:color w:val="000000"/>
          <w:position w:val="-6"/>
        </w:rPr>
        <w:pict w14:anchorId="004DEF97">
          <v:shape id="_x0000_i1028" type="#_x0000_t75" style="width:90pt;height:16.35pt">
            <v:imagedata r:id="rId12" o:title=""/>
          </v:shape>
        </w:pict>
      </w:r>
    </w:p>
    <w:p w:rsidR="00BD7C85" w:rsidRPr="00254C16" w:rsidRDefault="00000000" w:rsidP="00BD7C85">
      <w:pPr>
        <w:spacing w:line="320" w:lineRule="atLeast"/>
        <w:rPr>
          <w:color w:val="000000"/>
          <w:lang w:eastAsia="zh-CN"/>
        </w:rPr>
      </w:pPr>
      <w:r w:rsidRPr="00254C16">
        <w:rPr>
          <w:rFonts w:ascii="微软雅黑" w:eastAsia="宋体" w:hAnsi="微软雅黑" w:hint="eastAsia"/>
          <w:color w:val="000000"/>
          <w:lang w:eastAsia="zh-CN"/>
        </w:rPr>
        <w:t xml:space="preserve">    </w:t>
      </w:r>
      <w:r w:rsidRPr="00254C16">
        <w:rPr>
          <w:rFonts w:ascii="微软雅黑" w:eastAsia="宋体" w:hAnsi="微软雅黑" w:hint="eastAsia"/>
          <w:color w:val="000000"/>
          <w:lang w:eastAsia="zh-CN"/>
        </w:rPr>
        <w:t>一种网络开关状态实现</w:t>
      </w:r>
      <w:r w:rsidRPr="00254C16">
        <w:rPr>
          <w:rFonts w:ascii="微软雅黑" w:eastAsia="宋体" w:hAnsi="微软雅黑"/>
          <w:color w:val="000000"/>
          <w:lang w:eastAsia="zh-CN"/>
        </w:rPr>
        <w:t>Omega</w:t>
      </w:r>
      <w:r w:rsidRPr="00254C16">
        <w:rPr>
          <w:rFonts w:ascii="微软雅黑" w:eastAsia="宋体" w:hAnsi="微软雅黑"/>
          <w:color w:val="000000"/>
          <w:lang w:eastAsia="zh-CN"/>
        </w:rPr>
        <w:t>网络</w:t>
      </w:r>
      <w:r w:rsidRPr="00254C16">
        <w:rPr>
          <w:rFonts w:ascii="微软雅黑" w:eastAsia="宋体" w:hAnsi="微软雅黑" w:hint="eastAsia"/>
          <w:color w:val="000000"/>
          <w:lang w:eastAsia="zh-CN"/>
        </w:rPr>
        <w:t>的一种无冲突的置换连接，所以，一次使用</w:t>
      </w:r>
      <w:r w:rsidRPr="00254C16">
        <w:rPr>
          <w:rFonts w:ascii="微软雅黑" w:eastAsia="宋体" w:hAnsi="微软雅黑"/>
          <w:color w:val="000000"/>
          <w:lang w:eastAsia="zh-CN"/>
        </w:rPr>
        <w:t>Omega</w:t>
      </w:r>
      <w:r w:rsidRPr="00254C16">
        <w:rPr>
          <w:rFonts w:ascii="微软雅黑" w:eastAsia="宋体" w:hAnsi="微软雅黑"/>
          <w:color w:val="000000"/>
          <w:lang w:eastAsia="zh-CN"/>
        </w:rPr>
        <w:t>网络</w:t>
      </w:r>
      <w:r w:rsidRPr="00254C16">
        <w:rPr>
          <w:rFonts w:ascii="微软雅黑" w:eastAsia="宋体" w:hAnsi="微软雅黑" w:hint="eastAsia"/>
          <w:color w:val="000000"/>
          <w:lang w:eastAsia="zh-CN"/>
        </w:rPr>
        <w:t>可以实现的无冲突的置换连接有</w:t>
      </w:r>
      <w:r w:rsidRPr="00254C16">
        <w:rPr>
          <w:rFonts w:ascii="微软雅黑" w:eastAsia="宋体" w:hAnsi="微软雅黑" w:hint="eastAsia"/>
          <w:color w:val="000000"/>
          <w:lang w:eastAsia="zh-CN"/>
        </w:rPr>
        <w:t>N</w:t>
      </w:r>
      <w:r w:rsidRPr="00254C16">
        <w:rPr>
          <w:rFonts w:ascii="微软雅黑" w:eastAsia="宋体" w:hAnsi="微软雅黑" w:hint="eastAsia"/>
          <w:color w:val="000000"/>
          <w:vertAlign w:val="superscript"/>
          <w:lang w:eastAsia="zh-CN"/>
        </w:rPr>
        <w:t>N/2</w:t>
      </w:r>
      <w:r w:rsidRPr="00254C16">
        <w:rPr>
          <w:rFonts w:ascii="微软雅黑" w:eastAsia="宋体" w:hAnsi="微软雅黑" w:hint="eastAsia"/>
          <w:color w:val="000000"/>
          <w:lang w:eastAsia="zh-CN"/>
        </w:rPr>
        <w:t>种。</w:t>
      </w:r>
    </w:p>
    <w:p w:rsidR="00BD7C85" w:rsidRPr="00254C16" w:rsidRDefault="00000000" w:rsidP="00BD7C85">
      <w:pPr>
        <w:spacing w:line="320" w:lineRule="atLeast"/>
        <w:ind w:firstLineChars="200" w:firstLine="440"/>
        <w:rPr>
          <w:color w:val="000000"/>
          <w:lang w:eastAsia="zh-CN"/>
        </w:rPr>
      </w:pPr>
      <w:r w:rsidRPr="00254C16">
        <w:rPr>
          <w:rFonts w:ascii="微软雅黑" w:eastAsia="宋体" w:hAnsi="微软雅黑" w:hint="eastAsia"/>
          <w:color w:val="000000"/>
          <w:lang w:eastAsia="zh-CN"/>
        </w:rPr>
        <w:t>（</w:t>
      </w:r>
      <w:r w:rsidRPr="00254C16">
        <w:rPr>
          <w:rFonts w:ascii="微软雅黑" w:eastAsia="宋体" w:hAnsi="微软雅黑" w:hint="eastAsia"/>
          <w:color w:val="000000"/>
          <w:lang w:eastAsia="zh-CN"/>
        </w:rPr>
        <w:t>3</w:t>
      </w:r>
      <w:r w:rsidRPr="00254C16">
        <w:rPr>
          <w:rFonts w:ascii="微软雅黑" w:eastAsia="宋体" w:hAnsi="微软雅黑" w:hint="eastAsia"/>
          <w:color w:val="000000"/>
          <w:lang w:eastAsia="zh-CN"/>
        </w:rPr>
        <w:t>）</w:t>
      </w:r>
      <w:r w:rsidRPr="00254C16">
        <w:rPr>
          <w:rFonts w:ascii="微软雅黑" w:eastAsia="宋体" w:hAnsi="微软雅黑"/>
          <w:color w:val="000000"/>
          <w:lang w:eastAsia="zh-CN"/>
        </w:rPr>
        <w:t>若</w:t>
      </w:r>
      <w:r w:rsidRPr="00254C16">
        <w:rPr>
          <w:rFonts w:ascii="微软雅黑" w:eastAsia="宋体" w:hAnsi="微软雅黑"/>
          <w:color w:val="000000"/>
          <w:lang w:eastAsia="zh-CN"/>
        </w:rPr>
        <w:t>N=8</w:t>
      </w:r>
      <w:r w:rsidRPr="00254C16">
        <w:rPr>
          <w:rFonts w:ascii="微软雅黑" w:eastAsia="宋体" w:hAnsi="微软雅黑" w:hint="eastAsia"/>
          <w:color w:val="000000"/>
          <w:lang w:eastAsia="zh-CN"/>
        </w:rPr>
        <w:t>，则</w:t>
      </w:r>
      <w:r w:rsidRPr="00254C16">
        <w:rPr>
          <w:rFonts w:ascii="微软雅黑" w:eastAsia="宋体" w:hAnsi="微软雅黑"/>
          <w:color w:val="000000"/>
          <w:lang w:eastAsia="zh-CN"/>
        </w:rPr>
        <w:t>一次通过能实现的置换数占</w:t>
      </w:r>
      <w:r w:rsidRPr="00254C16">
        <w:rPr>
          <w:rFonts w:ascii="微软雅黑" w:eastAsia="宋体" w:hAnsi="微软雅黑"/>
          <w:color w:val="000000"/>
          <w:lang w:eastAsia="zh-CN"/>
        </w:rPr>
        <w:t>全部排列的百分比</w:t>
      </w:r>
      <w:r w:rsidRPr="00254C16">
        <w:rPr>
          <w:rFonts w:ascii="微软雅黑" w:eastAsia="宋体" w:hAnsi="微软雅黑" w:hint="eastAsia"/>
          <w:color w:val="000000"/>
          <w:lang w:eastAsia="zh-CN"/>
        </w:rPr>
        <w:t>为：</w:t>
      </w:r>
    </w:p>
    <w:p w:rsidR="00235A10" w:rsidRPr="00BD7C85" w:rsidRDefault="00000000" w:rsidP="00BD7C85">
      <w:pPr>
        <w:spacing w:line="320" w:lineRule="atLeast"/>
        <w:ind w:firstLineChars="200" w:firstLine="440"/>
        <w:rPr>
          <w:color w:val="000000"/>
        </w:rPr>
      </w:pPr>
      <w:r>
        <w:rPr>
          <w:rFonts w:ascii="微软雅黑" w:eastAsia="宋体" w:hAnsi="微软雅黑"/>
          <w:color w:val="000000"/>
          <w:position w:val="-22"/>
        </w:rPr>
        <w:pict w14:anchorId="48ED242F">
          <v:shape id="_x0000_i1029" type="#_x0000_t75" style="width:133.35pt;height:30pt">
            <v:imagedata r:id="rId13" o:title=""/>
          </v:shape>
        </w:pict>
      </w:r>
    </w:p>
    <w:sectPr w:rsidR="00235A10" w:rsidRPr="00BD7C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72138316">
    <w:abstractNumId w:val="8"/>
  </w:num>
  <w:num w:numId="2" w16cid:durableId="295264465">
    <w:abstractNumId w:val="6"/>
  </w:num>
  <w:num w:numId="3" w16cid:durableId="394856616">
    <w:abstractNumId w:val="5"/>
  </w:num>
  <w:num w:numId="4" w16cid:durableId="469177410">
    <w:abstractNumId w:val="4"/>
  </w:num>
  <w:num w:numId="5" w16cid:durableId="32729101">
    <w:abstractNumId w:val="7"/>
  </w:num>
  <w:num w:numId="6" w16cid:durableId="114450210">
    <w:abstractNumId w:val="3"/>
  </w:num>
  <w:num w:numId="7" w16cid:durableId="1931615502">
    <w:abstractNumId w:val="2"/>
  </w:num>
  <w:num w:numId="8" w16cid:durableId="966934682">
    <w:abstractNumId w:val="1"/>
  </w:num>
  <w:num w:numId="9" w16cid:durableId="134586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5BB"/>
    <w:rsid w:val="0015074B"/>
    <w:rsid w:val="0026353B"/>
    <w:rsid w:val="0029639D"/>
    <w:rsid w:val="00326F90"/>
    <w:rsid w:val="00517003"/>
    <w:rsid w:val="00AA1D8D"/>
    <w:rsid w:val="00AD40D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B9DFA"/>
  <w14:defaultImageDpi w14:val="300"/>
  <w15:docId w15:val="{8C1C9E2D-56EC-408A-A1B9-21A44F6B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Indent"/>
    <w:rsid w:val="001C18DE"/>
    <w:pPr>
      <w:adjustRightInd w:val="0"/>
      <w:spacing w:line="312" w:lineRule="atLeast"/>
      <w:ind w:firstLine="420"/>
      <w:textAlignment w:val="baseline"/>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杨 皓钧</cp:lastModifiedBy>
  <cp:revision>2</cp:revision>
  <dcterms:created xsi:type="dcterms:W3CDTF">2013-12-23T23:15:00Z</dcterms:created>
  <dcterms:modified xsi:type="dcterms:W3CDTF">2023-05-13T06:54:00Z</dcterms:modified>
  <cp:category/>
</cp:coreProperties>
</file>